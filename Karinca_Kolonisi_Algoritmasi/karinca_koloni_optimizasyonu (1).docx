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813" w:rsidRPr="00AA7B82" w:rsidRDefault="000F3448">
      <w:pPr>
        <w:pStyle w:val="Balk1"/>
        <w:rPr>
          <w:rFonts w:ascii="Arial" w:hAnsi="Arial" w:cs="Arial"/>
          <w:color w:val="FF0000"/>
        </w:rPr>
      </w:pPr>
      <w:proofErr w:type="spellStart"/>
      <w:r w:rsidRPr="00AA7B82">
        <w:rPr>
          <w:rFonts w:ascii="Arial" w:hAnsi="Arial" w:cs="Arial"/>
          <w:color w:val="FF0000"/>
        </w:rPr>
        <w:t>Karınca</w:t>
      </w:r>
      <w:proofErr w:type="spellEnd"/>
      <w:r w:rsidRPr="00AA7B82">
        <w:rPr>
          <w:rFonts w:ascii="Arial" w:hAnsi="Arial" w:cs="Arial"/>
          <w:color w:val="FF0000"/>
        </w:rPr>
        <w:t xml:space="preserve"> </w:t>
      </w:r>
      <w:proofErr w:type="spellStart"/>
      <w:r w:rsidRPr="00AA7B82">
        <w:rPr>
          <w:rFonts w:ascii="Arial" w:hAnsi="Arial" w:cs="Arial"/>
          <w:color w:val="FF0000"/>
        </w:rPr>
        <w:t>Koloni</w:t>
      </w:r>
      <w:proofErr w:type="spellEnd"/>
      <w:r w:rsidRPr="00AA7B82">
        <w:rPr>
          <w:rFonts w:ascii="Arial" w:hAnsi="Arial" w:cs="Arial"/>
          <w:color w:val="FF0000"/>
        </w:rPr>
        <w:t xml:space="preserve"> </w:t>
      </w:r>
      <w:proofErr w:type="spellStart"/>
      <w:r w:rsidRPr="00AA7B82">
        <w:rPr>
          <w:rFonts w:ascii="Arial" w:hAnsi="Arial" w:cs="Arial"/>
          <w:color w:val="FF0000"/>
        </w:rPr>
        <w:t>Optimizasyonu</w:t>
      </w:r>
      <w:proofErr w:type="spellEnd"/>
      <w:r w:rsidRPr="00AA7B82">
        <w:rPr>
          <w:rFonts w:ascii="Arial" w:hAnsi="Arial" w:cs="Arial"/>
          <w:color w:val="FF0000"/>
        </w:rPr>
        <w:t xml:space="preserve"> (ACO)</w:t>
      </w:r>
      <w:bookmarkStart w:id="0" w:name="_GoBack"/>
      <w:bookmarkEnd w:id="0"/>
    </w:p>
    <w:p w:rsidR="00364813" w:rsidRPr="00AA7B82" w:rsidRDefault="000F3448">
      <w:pPr>
        <w:rPr>
          <w:rFonts w:ascii="Arial" w:hAnsi="Arial" w:cs="Arial"/>
          <w:b/>
        </w:rPr>
      </w:pPr>
      <w:proofErr w:type="spellStart"/>
      <w:r w:rsidRPr="00AA7B82">
        <w:rPr>
          <w:rFonts w:ascii="Arial" w:hAnsi="Arial" w:cs="Arial"/>
          <w:b/>
        </w:rPr>
        <w:t>Doğadan</w:t>
      </w:r>
      <w:proofErr w:type="spellEnd"/>
      <w:r w:rsidRPr="00AA7B82">
        <w:rPr>
          <w:rFonts w:ascii="Arial" w:hAnsi="Arial" w:cs="Arial"/>
          <w:b/>
        </w:rPr>
        <w:t xml:space="preserve"> </w:t>
      </w:r>
      <w:proofErr w:type="spellStart"/>
      <w:r w:rsidRPr="00AA7B82">
        <w:rPr>
          <w:rFonts w:ascii="Arial" w:hAnsi="Arial" w:cs="Arial"/>
          <w:b/>
        </w:rPr>
        <w:t>Esinlenen</w:t>
      </w:r>
      <w:proofErr w:type="spellEnd"/>
      <w:r w:rsidRPr="00AA7B82">
        <w:rPr>
          <w:rFonts w:ascii="Arial" w:hAnsi="Arial" w:cs="Arial"/>
          <w:b/>
        </w:rPr>
        <w:t xml:space="preserve"> </w:t>
      </w:r>
      <w:proofErr w:type="spellStart"/>
      <w:r w:rsidRPr="00AA7B82">
        <w:rPr>
          <w:rFonts w:ascii="Arial" w:hAnsi="Arial" w:cs="Arial"/>
          <w:b/>
        </w:rPr>
        <w:t>Optimizasyon</w:t>
      </w:r>
      <w:proofErr w:type="spellEnd"/>
      <w:r w:rsidRPr="00AA7B82">
        <w:rPr>
          <w:rFonts w:ascii="Arial" w:hAnsi="Arial" w:cs="Arial"/>
          <w:b/>
        </w:rPr>
        <w:t xml:space="preserve"> </w:t>
      </w:r>
      <w:proofErr w:type="spellStart"/>
      <w:r w:rsidRPr="00AA7B82">
        <w:rPr>
          <w:rFonts w:ascii="Arial" w:hAnsi="Arial" w:cs="Arial"/>
          <w:b/>
        </w:rPr>
        <w:t>Algoritması</w:t>
      </w:r>
      <w:proofErr w:type="spellEnd"/>
      <w:r w:rsidR="00D669DE">
        <w:rPr>
          <w:rFonts w:ascii="Arial" w:hAnsi="Arial" w:cs="Arial"/>
          <w:b/>
        </w:rPr>
        <w:t xml:space="preserve"> (</w:t>
      </w:r>
      <w:proofErr w:type="spellStart"/>
      <w:r w:rsidR="00D669DE">
        <w:rPr>
          <w:rFonts w:ascii="Arial" w:hAnsi="Arial" w:cs="Arial"/>
          <w:b/>
        </w:rPr>
        <w:t>schwefel</w:t>
      </w:r>
      <w:proofErr w:type="spellEnd"/>
      <w:r w:rsidR="00D669DE">
        <w:rPr>
          <w:rFonts w:ascii="Arial" w:hAnsi="Arial" w:cs="Arial"/>
          <w:b/>
        </w:rPr>
        <w:t xml:space="preserve"> </w:t>
      </w:r>
      <w:proofErr w:type="spellStart"/>
      <w:r w:rsidR="00D669DE">
        <w:rPr>
          <w:rFonts w:ascii="Arial" w:hAnsi="Arial" w:cs="Arial"/>
          <w:b/>
        </w:rPr>
        <w:t>fonksiyonu</w:t>
      </w:r>
      <w:proofErr w:type="spellEnd"/>
      <w:r w:rsidR="00D669DE">
        <w:rPr>
          <w:rFonts w:ascii="Arial" w:hAnsi="Arial" w:cs="Arial"/>
          <w:b/>
        </w:rPr>
        <w:t>)</w:t>
      </w:r>
      <w:r w:rsidRPr="00AA7B82">
        <w:rPr>
          <w:rFonts w:ascii="Arial" w:hAnsi="Arial" w:cs="Arial"/>
          <w:b/>
        </w:rPr>
        <w:br/>
      </w:r>
      <w:proofErr w:type="spellStart"/>
      <w:r w:rsidRPr="00AA7B82">
        <w:rPr>
          <w:rFonts w:ascii="Arial" w:hAnsi="Arial" w:cs="Arial"/>
          <w:b/>
        </w:rPr>
        <w:t>Hazırlayan</w:t>
      </w:r>
      <w:r w:rsidR="0062517D" w:rsidRPr="00AA7B82">
        <w:rPr>
          <w:rFonts w:ascii="Arial" w:hAnsi="Arial" w:cs="Arial"/>
          <w:b/>
        </w:rPr>
        <w:t>lar</w:t>
      </w:r>
      <w:proofErr w:type="spellEnd"/>
      <w:r w:rsidRPr="00AA7B82">
        <w:rPr>
          <w:rFonts w:ascii="Arial" w:hAnsi="Arial" w:cs="Arial"/>
          <w:b/>
        </w:rPr>
        <w:t>: [</w:t>
      </w:r>
      <w:r w:rsidR="0062517D" w:rsidRPr="00AA7B82">
        <w:rPr>
          <w:rFonts w:ascii="Arial" w:hAnsi="Arial" w:cs="Arial"/>
          <w:b/>
        </w:rPr>
        <w:t>Mehmet Ali ÜNER, Helin AKTAŞ</w:t>
      </w:r>
      <w:r w:rsidRPr="00AA7B82">
        <w:rPr>
          <w:rFonts w:ascii="Arial" w:hAnsi="Arial" w:cs="Arial"/>
          <w:b/>
        </w:rPr>
        <w:t>]</w:t>
      </w:r>
    </w:p>
    <w:p w:rsidR="0062517D" w:rsidRDefault="0062517D">
      <w:pPr>
        <w:pStyle w:val="Balk2"/>
        <w:rPr>
          <w:color w:val="00008B"/>
          <w:sz w:val="28"/>
        </w:rPr>
      </w:pPr>
      <w:r>
        <w:rPr>
          <w:b w:val="0"/>
          <w:noProof/>
          <w:sz w:val="52"/>
          <w:szCs w:val="52"/>
          <w:lang w:val="tr-TR" w:eastAsia="tr-TR"/>
        </w:rPr>
        <w:drawing>
          <wp:inline distT="0" distB="0" distL="0" distR="0" wp14:anchorId="1D634CB1" wp14:editId="0581F2C7">
            <wp:extent cx="5486400" cy="3066571"/>
            <wp:effectExtent l="0" t="0" r="0" b="63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6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813" w:rsidRPr="00AA7B82" w:rsidRDefault="000F3448" w:rsidP="00D054F5">
      <w:pPr>
        <w:pStyle w:val="Balk1"/>
      </w:pPr>
      <w:proofErr w:type="spellStart"/>
      <w:r w:rsidRPr="00AA7B82">
        <w:t>Giriş</w:t>
      </w:r>
      <w:proofErr w:type="spellEnd"/>
    </w:p>
    <w:p w:rsidR="00364813" w:rsidRPr="00D054F5" w:rsidRDefault="000F3448">
      <w:pPr>
        <w:rPr>
          <w:rFonts w:ascii="Arial" w:hAnsi="Arial" w:cs="Arial"/>
          <w:sz w:val="24"/>
        </w:rPr>
      </w:pPr>
      <w:proofErr w:type="spellStart"/>
      <w:r w:rsidRPr="00D054F5">
        <w:rPr>
          <w:rFonts w:ascii="Arial" w:hAnsi="Arial" w:cs="Arial"/>
          <w:sz w:val="24"/>
        </w:rPr>
        <w:t>Doğadan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esinlenen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optimizasyon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algoritmaları</w:t>
      </w:r>
      <w:proofErr w:type="spellEnd"/>
      <w:r w:rsidRPr="00D054F5">
        <w:rPr>
          <w:rFonts w:ascii="Arial" w:hAnsi="Arial" w:cs="Arial"/>
          <w:sz w:val="24"/>
        </w:rPr>
        <w:t xml:space="preserve">, </w:t>
      </w:r>
      <w:proofErr w:type="spellStart"/>
      <w:r w:rsidRPr="00D054F5">
        <w:rPr>
          <w:rFonts w:ascii="Arial" w:hAnsi="Arial" w:cs="Arial"/>
          <w:sz w:val="24"/>
        </w:rPr>
        <w:t>karmaşık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problemlerin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çözümünde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ilham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kaynağıdır</w:t>
      </w:r>
      <w:proofErr w:type="spellEnd"/>
      <w:r w:rsidRPr="00D054F5">
        <w:rPr>
          <w:rFonts w:ascii="Arial" w:hAnsi="Arial" w:cs="Arial"/>
          <w:sz w:val="24"/>
        </w:rPr>
        <w:t>.</w:t>
      </w:r>
      <w:r w:rsidRPr="00D054F5">
        <w:rPr>
          <w:rFonts w:ascii="Arial" w:hAnsi="Arial" w:cs="Arial"/>
          <w:sz w:val="24"/>
        </w:rPr>
        <w:br/>
      </w:r>
      <w:proofErr w:type="spellStart"/>
      <w:r w:rsidRPr="00D054F5">
        <w:rPr>
          <w:rFonts w:ascii="Arial" w:hAnsi="Arial" w:cs="Arial"/>
          <w:sz w:val="24"/>
        </w:rPr>
        <w:t>Karıncaların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yiyecek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arama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davranışında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kullandığı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feromon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izleri</w:t>
      </w:r>
      <w:proofErr w:type="spellEnd"/>
      <w:r w:rsidRPr="00D054F5">
        <w:rPr>
          <w:rFonts w:ascii="Arial" w:hAnsi="Arial" w:cs="Arial"/>
          <w:sz w:val="24"/>
        </w:rPr>
        <w:t xml:space="preserve">, </w:t>
      </w:r>
      <w:proofErr w:type="spellStart"/>
      <w:r w:rsidRPr="00D054F5">
        <w:rPr>
          <w:rFonts w:ascii="Arial" w:hAnsi="Arial" w:cs="Arial"/>
          <w:sz w:val="24"/>
        </w:rPr>
        <w:t>kısa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yolu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bulma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prensibine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dayanır</w:t>
      </w:r>
      <w:proofErr w:type="spellEnd"/>
      <w:r w:rsidRPr="00D054F5">
        <w:rPr>
          <w:rFonts w:ascii="Arial" w:hAnsi="Arial" w:cs="Arial"/>
          <w:sz w:val="24"/>
        </w:rPr>
        <w:t>.</w:t>
      </w:r>
      <w:r w:rsidRPr="00D054F5">
        <w:rPr>
          <w:rFonts w:ascii="Arial" w:hAnsi="Arial" w:cs="Arial"/>
          <w:sz w:val="24"/>
        </w:rPr>
        <w:br/>
      </w:r>
      <w:proofErr w:type="spellStart"/>
      <w:r w:rsidRPr="00D054F5">
        <w:rPr>
          <w:rFonts w:ascii="Arial" w:hAnsi="Arial" w:cs="Arial"/>
          <w:sz w:val="24"/>
        </w:rPr>
        <w:t>Karıncalar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arasındaki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işbirliği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ve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iletişim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mekanizması</w:t>
      </w:r>
      <w:proofErr w:type="spellEnd"/>
      <w:r w:rsidRPr="00D054F5">
        <w:rPr>
          <w:rFonts w:ascii="Arial" w:hAnsi="Arial" w:cs="Arial"/>
          <w:sz w:val="24"/>
        </w:rPr>
        <w:t xml:space="preserve">, </w:t>
      </w:r>
      <w:proofErr w:type="spellStart"/>
      <w:r w:rsidRPr="00D054F5">
        <w:rPr>
          <w:rFonts w:ascii="Arial" w:hAnsi="Arial" w:cs="Arial"/>
          <w:sz w:val="24"/>
        </w:rPr>
        <w:t>optimizasyon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problemlerine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uyarlanmıştır</w:t>
      </w:r>
      <w:proofErr w:type="spellEnd"/>
      <w:r w:rsidRPr="00D054F5">
        <w:rPr>
          <w:rFonts w:ascii="Arial" w:hAnsi="Arial" w:cs="Arial"/>
          <w:sz w:val="24"/>
        </w:rPr>
        <w:t>.</w:t>
      </w:r>
    </w:p>
    <w:p w:rsidR="0062517D" w:rsidRPr="00404338" w:rsidRDefault="0062517D" w:rsidP="00D054F5">
      <w:pPr>
        <w:pStyle w:val="KonuBal"/>
      </w:pPr>
      <w:proofErr w:type="spellStart"/>
      <w:r w:rsidRPr="000E0659">
        <w:t>Karınca</w:t>
      </w:r>
      <w:proofErr w:type="spellEnd"/>
      <w:r w:rsidRPr="000E0659">
        <w:t xml:space="preserve"> </w:t>
      </w:r>
      <w:proofErr w:type="spellStart"/>
      <w:r w:rsidRPr="000E0659">
        <w:t>Kolonisi</w:t>
      </w:r>
      <w:proofErr w:type="spellEnd"/>
      <w:r w:rsidRPr="000E0659">
        <w:t xml:space="preserve"> </w:t>
      </w:r>
      <w:proofErr w:type="spellStart"/>
      <w:r w:rsidRPr="000E0659">
        <w:t>Algoritması</w:t>
      </w:r>
      <w:proofErr w:type="spellEnd"/>
      <w:r>
        <w:t xml:space="preserve"> </w:t>
      </w:r>
      <w:proofErr w:type="spellStart"/>
      <w:r>
        <w:t>Tarihi</w:t>
      </w:r>
      <w:proofErr w:type="spellEnd"/>
    </w:p>
    <w:p w:rsidR="0062517D" w:rsidRDefault="0062517D" w:rsidP="006251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404338">
        <w:rPr>
          <w:rFonts w:ascii="Arial" w:hAnsi="Arial" w:cs="Arial"/>
          <w:sz w:val="24"/>
          <w:szCs w:val="24"/>
        </w:rPr>
        <w:t xml:space="preserve">1959 </w:t>
      </w:r>
      <w:proofErr w:type="spellStart"/>
      <w:r w:rsidRPr="00404338">
        <w:rPr>
          <w:rFonts w:ascii="Arial" w:hAnsi="Arial" w:cs="Arial"/>
          <w:sz w:val="24"/>
          <w:szCs w:val="24"/>
        </w:rPr>
        <w:t>yılında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Fransız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böcekbilimci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Pierre-Paul Grasse </w:t>
      </w:r>
      <w:proofErr w:type="spellStart"/>
      <w:r w:rsidRPr="00404338">
        <w:rPr>
          <w:rFonts w:ascii="Arial" w:hAnsi="Arial" w:cs="Arial"/>
          <w:sz w:val="24"/>
          <w:szCs w:val="24"/>
        </w:rPr>
        <w:t>karıncaların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404338">
        <w:rPr>
          <w:rFonts w:ascii="Arial" w:hAnsi="Arial" w:cs="Arial"/>
          <w:sz w:val="24"/>
          <w:szCs w:val="24"/>
        </w:rPr>
        <w:t>önemli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uyarılar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' </w:t>
      </w:r>
      <w:proofErr w:type="spellStart"/>
      <w:r w:rsidRPr="00404338">
        <w:rPr>
          <w:rFonts w:ascii="Arial" w:hAnsi="Arial" w:cs="Arial"/>
          <w:sz w:val="24"/>
          <w:szCs w:val="24"/>
        </w:rPr>
        <w:t>olarak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adlandırdığı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duruma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tepki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verdiğini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4338">
        <w:rPr>
          <w:rFonts w:ascii="Arial" w:hAnsi="Arial" w:cs="Arial"/>
          <w:sz w:val="24"/>
          <w:szCs w:val="24"/>
        </w:rPr>
        <w:t>karıncaların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koordinasyon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mekan</w:t>
      </w:r>
      <w:r w:rsidR="00533A09">
        <w:rPr>
          <w:rFonts w:ascii="Arial" w:hAnsi="Arial" w:cs="Arial"/>
          <w:sz w:val="24"/>
          <w:szCs w:val="24"/>
        </w:rPr>
        <w:t>izması</w:t>
      </w:r>
      <w:proofErr w:type="spellEnd"/>
      <w:r w:rsidR="00533A0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3A09">
        <w:rPr>
          <w:rFonts w:ascii="Arial" w:hAnsi="Arial" w:cs="Arial"/>
          <w:sz w:val="24"/>
          <w:szCs w:val="24"/>
        </w:rPr>
        <w:t>ve</w:t>
      </w:r>
      <w:proofErr w:type="spellEnd"/>
      <w:r w:rsidR="00533A0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3A09">
        <w:rPr>
          <w:rFonts w:ascii="Arial" w:hAnsi="Arial" w:cs="Arial"/>
          <w:sz w:val="24"/>
          <w:szCs w:val="24"/>
        </w:rPr>
        <w:t>kolonilerini</w:t>
      </w:r>
      <w:proofErr w:type="spellEnd"/>
      <w:r w:rsidR="00533A0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3A09">
        <w:rPr>
          <w:rFonts w:ascii="Arial" w:hAnsi="Arial" w:cs="Arial"/>
          <w:sz w:val="24"/>
          <w:szCs w:val="24"/>
        </w:rPr>
        <w:t>gözlemle</w:t>
      </w:r>
      <w:r w:rsidRPr="00404338">
        <w:rPr>
          <w:rFonts w:ascii="Arial" w:hAnsi="Arial" w:cs="Arial"/>
          <w:sz w:val="24"/>
          <w:szCs w:val="24"/>
        </w:rPr>
        <w:t>miştir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. 1989 </w:t>
      </w:r>
      <w:proofErr w:type="spellStart"/>
      <w:r w:rsidRPr="00404338">
        <w:rPr>
          <w:rFonts w:ascii="Arial" w:hAnsi="Arial" w:cs="Arial"/>
          <w:sz w:val="24"/>
          <w:szCs w:val="24"/>
        </w:rPr>
        <w:t>yılında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ise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Gerardo </w:t>
      </w:r>
      <w:proofErr w:type="spellStart"/>
      <w:r w:rsidRPr="00404338">
        <w:rPr>
          <w:rFonts w:ascii="Arial" w:hAnsi="Arial" w:cs="Arial"/>
          <w:sz w:val="24"/>
          <w:szCs w:val="24"/>
        </w:rPr>
        <w:t>Beni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ve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Jing Wang </w:t>
      </w:r>
      <w:proofErr w:type="spellStart"/>
      <w:r w:rsidRPr="00404338">
        <w:rPr>
          <w:rFonts w:ascii="Arial" w:hAnsi="Arial" w:cs="Arial"/>
          <w:sz w:val="24"/>
          <w:szCs w:val="24"/>
        </w:rPr>
        <w:t>sürü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zekası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kavramını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ortaya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atmıştır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. Bu </w:t>
      </w:r>
      <w:proofErr w:type="spellStart"/>
      <w:r w:rsidRPr="00404338">
        <w:rPr>
          <w:rFonts w:ascii="Arial" w:hAnsi="Arial" w:cs="Arial"/>
          <w:sz w:val="24"/>
          <w:szCs w:val="24"/>
        </w:rPr>
        <w:t>bilgiler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ışığında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sürü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zekası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algoritmalarından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biri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olan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4338">
        <w:rPr>
          <w:rFonts w:ascii="Arial" w:hAnsi="Arial" w:cs="Arial"/>
          <w:sz w:val="24"/>
          <w:szCs w:val="24"/>
        </w:rPr>
        <w:t>Karınca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Koloni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Algoritması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ilk </w:t>
      </w:r>
      <w:proofErr w:type="spellStart"/>
      <w:r w:rsidRPr="00404338">
        <w:rPr>
          <w:rFonts w:ascii="Arial" w:hAnsi="Arial" w:cs="Arial"/>
          <w:sz w:val="24"/>
          <w:szCs w:val="24"/>
        </w:rPr>
        <w:t>olarak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1992 </w:t>
      </w:r>
      <w:proofErr w:type="spellStart"/>
      <w:r w:rsidRPr="00404338">
        <w:rPr>
          <w:rFonts w:ascii="Arial" w:hAnsi="Arial" w:cs="Arial"/>
          <w:sz w:val="24"/>
          <w:szCs w:val="24"/>
        </w:rPr>
        <w:t>yılında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Marco </w:t>
      </w:r>
      <w:proofErr w:type="spellStart"/>
      <w:r w:rsidRPr="00404338">
        <w:rPr>
          <w:rFonts w:ascii="Arial" w:hAnsi="Arial" w:cs="Arial"/>
          <w:sz w:val="24"/>
          <w:szCs w:val="24"/>
        </w:rPr>
        <w:t>Dorig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tarafından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doktora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tezinde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4338">
        <w:rPr>
          <w:rFonts w:ascii="Arial" w:hAnsi="Arial" w:cs="Arial"/>
          <w:sz w:val="24"/>
          <w:szCs w:val="24"/>
        </w:rPr>
        <w:t>en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kısa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yolun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bulunmasında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temel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prensipleri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ile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ele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alınmıştır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. Bu </w:t>
      </w:r>
      <w:proofErr w:type="spellStart"/>
      <w:r w:rsidRPr="00404338">
        <w:rPr>
          <w:rFonts w:ascii="Arial" w:hAnsi="Arial" w:cs="Arial"/>
          <w:sz w:val="24"/>
          <w:szCs w:val="24"/>
        </w:rPr>
        <w:t>algoritmaya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Karınca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Sistemi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(Ant System - AS) </w:t>
      </w:r>
      <w:proofErr w:type="spellStart"/>
      <w:r w:rsidRPr="00404338">
        <w:rPr>
          <w:rFonts w:ascii="Arial" w:hAnsi="Arial" w:cs="Arial"/>
          <w:sz w:val="24"/>
          <w:szCs w:val="24"/>
        </w:rPr>
        <w:lastRenderedPageBreak/>
        <w:t>adını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vermiş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4338">
        <w:rPr>
          <w:rFonts w:ascii="Arial" w:hAnsi="Arial" w:cs="Arial"/>
          <w:sz w:val="24"/>
          <w:szCs w:val="24"/>
        </w:rPr>
        <w:t>algoritmadaki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parametrelerin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uygunluk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değerlerini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saptamış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4338">
        <w:rPr>
          <w:rFonts w:ascii="Arial" w:hAnsi="Arial" w:cs="Arial"/>
          <w:sz w:val="24"/>
          <w:szCs w:val="24"/>
        </w:rPr>
        <w:t>değişik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boyutlardaki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birçok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gezgin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satıcı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problemlerinde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deneyerek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başarılı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sonuçlar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elde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etmiştir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04338">
        <w:rPr>
          <w:rFonts w:ascii="Arial" w:hAnsi="Arial" w:cs="Arial"/>
          <w:sz w:val="24"/>
          <w:szCs w:val="24"/>
        </w:rPr>
        <w:t>Bunun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üzerine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karınca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kolonisi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algoritmaları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diğer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araştırmacılar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tarafından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404338">
        <w:rPr>
          <w:rFonts w:ascii="Arial" w:hAnsi="Arial" w:cs="Arial"/>
          <w:sz w:val="24"/>
          <w:szCs w:val="24"/>
        </w:rPr>
        <w:t>kullanılmaya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başlanmış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ve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günümüzde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en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iyileme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problemlerinin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çözümünde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yaygın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olarak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kullanılan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bir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yapay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zekâ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tekniği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haline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gelmiştir</w:t>
      </w:r>
      <w:proofErr w:type="spellEnd"/>
      <w:r w:rsidRPr="00404338">
        <w:rPr>
          <w:rFonts w:ascii="Arial" w:hAnsi="Arial" w:cs="Arial"/>
          <w:sz w:val="24"/>
          <w:szCs w:val="24"/>
        </w:rPr>
        <w:t>.</w:t>
      </w:r>
    </w:p>
    <w:p w:rsidR="0062517D" w:rsidRPr="00404338" w:rsidRDefault="0062517D" w:rsidP="0062517D">
      <w:pPr>
        <w:jc w:val="both"/>
        <w:rPr>
          <w:rFonts w:ascii="Arial" w:hAnsi="Arial" w:cs="Arial"/>
          <w:sz w:val="24"/>
          <w:szCs w:val="24"/>
        </w:rPr>
      </w:pPr>
    </w:p>
    <w:p w:rsidR="0062517D" w:rsidRDefault="0062517D" w:rsidP="0062517D">
      <w:pPr>
        <w:jc w:val="both"/>
        <w:rPr>
          <w:rFonts w:ascii="Arial" w:hAnsi="Arial" w:cs="Arial"/>
          <w:sz w:val="24"/>
          <w:szCs w:val="24"/>
        </w:rPr>
      </w:pPr>
      <w:r w:rsidRPr="00404338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404338">
        <w:rPr>
          <w:rFonts w:ascii="Arial" w:hAnsi="Arial" w:cs="Arial"/>
          <w:sz w:val="24"/>
          <w:szCs w:val="24"/>
        </w:rPr>
        <w:t>Karınca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kolonisi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algoritması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(KKA) </w:t>
      </w:r>
      <w:proofErr w:type="spellStart"/>
      <w:r w:rsidRPr="00404338">
        <w:rPr>
          <w:rFonts w:ascii="Arial" w:hAnsi="Arial" w:cs="Arial"/>
          <w:sz w:val="24"/>
          <w:szCs w:val="24"/>
        </w:rPr>
        <w:t>amacı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4338">
        <w:rPr>
          <w:rFonts w:ascii="Arial" w:hAnsi="Arial" w:cs="Arial"/>
          <w:sz w:val="24"/>
          <w:szCs w:val="24"/>
        </w:rPr>
        <w:t>simetrik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ve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asimetrik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gezgin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satıcı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ve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benzer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yapıdaki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problemlere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uygun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ve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iyi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çözümler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bulmaktır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04338">
        <w:rPr>
          <w:rFonts w:ascii="Arial" w:hAnsi="Arial" w:cs="Arial"/>
          <w:sz w:val="24"/>
          <w:szCs w:val="24"/>
        </w:rPr>
        <w:t>Koloniler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halinde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yaşayan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karıncalar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4338">
        <w:rPr>
          <w:rFonts w:ascii="Arial" w:hAnsi="Arial" w:cs="Arial"/>
          <w:sz w:val="24"/>
          <w:szCs w:val="24"/>
        </w:rPr>
        <w:t>yuvalarıyla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yiyecek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arasında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en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kısa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yolu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bulma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kabiliyetine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sahiptir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04338">
        <w:rPr>
          <w:rFonts w:ascii="Arial" w:hAnsi="Arial" w:cs="Arial"/>
          <w:sz w:val="24"/>
          <w:szCs w:val="24"/>
        </w:rPr>
        <w:t>Geçtikleri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yollara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bıraktıkları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feromon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adı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verilen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kimyasal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sıvı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sayesinde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yollarını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bulan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karıncaların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4338">
        <w:rPr>
          <w:rFonts w:ascii="Arial" w:hAnsi="Arial" w:cs="Arial"/>
          <w:sz w:val="24"/>
          <w:szCs w:val="24"/>
        </w:rPr>
        <w:t>gerçek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hayattaki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bu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davranışlarından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yola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çıkılarak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geliştirilmiştir</w:t>
      </w:r>
      <w:proofErr w:type="spellEnd"/>
      <w:r w:rsidRPr="00404338">
        <w:rPr>
          <w:rFonts w:ascii="Arial" w:hAnsi="Arial" w:cs="Arial"/>
          <w:sz w:val="24"/>
          <w:szCs w:val="24"/>
        </w:rPr>
        <w:t>.</w:t>
      </w:r>
    </w:p>
    <w:p w:rsidR="0062517D" w:rsidRPr="00404338" w:rsidRDefault="0062517D" w:rsidP="0062517D">
      <w:pPr>
        <w:jc w:val="both"/>
        <w:rPr>
          <w:rFonts w:ascii="Arial" w:hAnsi="Arial" w:cs="Arial"/>
          <w:sz w:val="24"/>
          <w:szCs w:val="24"/>
        </w:rPr>
      </w:pPr>
    </w:p>
    <w:p w:rsidR="0062517D" w:rsidRDefault="0062517D" w:rsidP="0062517D">
      <w:pPr>
        <w:jc w:val="both"/>
        <w:rPr>
          <w:rFonts w:ascii="Arial" w:hAnsi="Arial" w:cs="Arial"/>
          <w:sz w:val="24"/>
          <w:szCs w:val="24"/>
        </w:rPr>
      </w:pPr>
      <w:r w:rsidRPr="00404338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404338">
        <w:rPr>
          <w:rFonts w:ascii="Arial" w:hAnsi="Arial" w:cs="Arial"/>
          <w:sz w:val="24"/>
          <w:szCs w:val="24"/>
        </w:rPr>
        <w:t>Oluşturulan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yapay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karıncalar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kullanılarak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ve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karıncaların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belli </w:t>
      </w:r>
      <w:proofErr w:type="spellStart"/>
      <w:r w:rsidRPr="00404338">
        <w:rPr>
          <w:rFonts w:ascii="Arial" w:hAnsi="Arial" w:cs="Arial"/>
          <w:sz w:val="24"/>
          <w:szCs w:val="24"/>
        </w:rPr>
        <w:t>kurallarla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geçiş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yaptığı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yollarda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yapay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feromon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güncellemesi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yapılarak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en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kısa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yol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iterasyonlar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boyunca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araştırılmaktadır</w:t>
      </w:r>
      <w:proofErr w:type="spellEnd"/>
      <w:r w:rsidRPr="00404338">
        <w:rPr>
          <w:rFonts w:ascii="Arial" w:hAnsi="Arial" w:cs="Arial"/>
          <w:sz w:val="24"/>
          <w:szCs w:val="24"/>
        </w:rPr>
        <w:t>.</w:t>
      </w:r>
    </w:p>
    <w:p w:rsidR="0062517D" w:rsidRPr="00404338" w:rsidRDefault="0062517D" w:rsidP="0062517D">
      <w:pPr>
        <w:jc w:val="both"/>
        <w:rPr>
          <w:rFonts w:ascii="Arial" w:hAnsi="Arial" w:cs="Arial"/>
          <w:sz w:val="24"/>
          <w:szCs w:val="24"/>
        </w:rPr>
      </w:pPr>
    </w:p>
    <w:p w:rsidR="0062517D" w:rsidRPr="00404338" w:rsidRDefault="0062517D" w:rsidP="0062517D">
      <w:pPr>
        <w:jc w:val="both"/>
        <w:rPr>
          <w:rFonts w:ascii="Arial" w:hAnsi="Arial" w:cs="Arial"/>
          <w:sz w:val="24"/>
          <w:szCs w:val="24"/>
        </w:rPr>
      </w:pPr>
      <w:r w:rsidRPr="00404338">
        <w:rPr>
          <w:rFonts w:ascii="Arial" w:hAnsi="Arial" w:cs="Arial"/>
          <w:sz w:val="24"/>
          <w:szCs w:val="24"/>
        </w:rPr>
        <w:t xml:space="preserve">Bu </w:t>
      </w:r>
      <w:proofErr w:type="spellStart"/>
      <w:r w:rsidRPr="00404338">
        <w:rPr>
          <w:rFonts w:ascii="Arial" w:hAnsi="Arial" w:cs="Arial"/>
          <w:sz w:val="24"/>
          <w:szCs w:val="24"/>
        </w:rPr>
        <w:t>algoritmada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kolonilerin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benzetimi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ile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değil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yapay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karınca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kolonilerinin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bir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optimizasyon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aracı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olarak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kullanılmasıyla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ilgilenilmektedir</w:t>
      </w:r>
      <w:proofErr w:type="spellEnd"/>
      <w:r w:rsidRPr="00404338">
        <w:rPr>
          <w:rFonts w:ascii="Arial" w:hAnsi="Arial" w:cs="Arial"/>
          <w:sz w:val="24"/>
          <w:szCs w:val="24"/>
        </w:rPr>
        <w:t>.</w:t>
      </w:r>
    </w:p>
    <w:p w:rsidR="0062517D" w:rsidRPr="00404338" w:rsidRDefault="0062517D" w:rsidP="0062517D">
      <w:pPr>
        <w:jc w:val="both"/>
        <w:rPr>
          <w:rFonts w:ascii="Arial" w:hAnsi="Arial" w:cs="Arial"/>
          <w:sz w:val="24"/>
          <w:szCs w:val="24"/>
        </w:rPr>
      </w:pPr>
      <w:r w:rsidRPr="00404338">
        <w:rPr>
          <w:rFonts w:ascii="Arial" w:hAnsi="Arial" w:cs="Arial"/>
          <w:sz w:val="24"/>
          <w:szCs w:val="24"/>
        </w:rPr>
        <w:t>KKA:</w:t>
      </w:r>
    </w:p>
    <w:p w:rsidR="0062517D" w:rsidRPr="00404338" w:rsidRDefault="0062517D" w:rsidP="0062517D">
      <w:pPr>
        <w:jc w:val="both"/>
        <w:rPr>
          <w:rFonts w:ascii="Arial" w:hAnsi="Arial" w:cs="Arial"/>
          <w:sz w:val="24"/>
          <w:szCs w:val="24"/>
        </w:rPr>
      </w:pPr>
      <w:r w:rsidRPr="009F1CF7">
        <w:rPr>
          <w:rFonts w:ascii="Segoe UI Symbol" w:hAnsi="Segoe UI Symbol" w:cs="Segoe UI Symbol"/>
          <w:sz w:val="24"/>
          <w:szCs w:val="24"/>
        </w:rPr>
        <w:t>➤</w:t>
      </w:r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Zeki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davranış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biçimi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sergiler</w:t>
      </w:r>
      <w:proofErr w:type="spellEnd"/>
      <w:r w:rsidRPr="00404338">
        <w:rPr>
          <w:rFonts w:ascii="Arial" w:hAnsi="Arial" w:cs="Arial"/>
          <w:sz w:val="24"/>
          <w:szCs w:val="24"/>
        </w:rPr>
        <w:t>.</w:t>
      </w:r>
    </w:p>
    <w:p w:rsidR="0062517D" w:rsidRDefault="0062517D" w:rsidP="0062517D">
      <w:pPr>
        <w:jc w:val="both"/>
        <w:rPr>
          <w:rFonts w:ascii="Arial" w:hAnsi="Arial" w:cs="Arial"/>
          <w:sz w:val="24"/>
          <w:szCs w:val="24"/>
        </w:rPr>
      </w:pPr>
      <w:r w:rsidRPr="009F1CF7">
        <w:rPr>
          <w:rFonts w:ascii="Segoe UI Symbol" w:hAnsi="Segoe UI Symbol" w:cs="Segoe UI Symbol"/>
          <w:sz w:val="24"/>
          <w:szCs w:val="24"/>
        </w:rPr>
        <w:t>➤</w:t>
      </w:r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Kombinasyonel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optimizasyon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gösterir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. </w:t>
      </w:r>
    </w:p>
    <w:p w:rsidR="0062517D" w:rsidRPr="00404338" w:rsidRDefault="0062517D" w:rsidP="0062517D">
      <w:pPr>
        <w:jc w:val="both"/>
        <w:rPr>
          <w:rFonts w:ascii="Arial" w:hAnsi="Arial" w:cs="Arial"/>
          <w:sz w:val="24"/>
          <w:szCs w:val="24"/>
        </w:rPr>
      </w:pPr>
      <w:r w:rsidRPr="009F1CF7">
        <w:rPr>
          <w:rFonts w:ascii="Segoe UI Symbol" w:hAnsi="Segoe UI Symbol" w:cs="Segoe UI Symbol"/>
          <w:sz w:val="24"/>
          <w:szCs w:val="24"/>
        </w:rPr>
        <w:t>➤</w:t>
      </w:r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Sezgisel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ve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olasılık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tabanlıdır</w:t>
      </w:r>
      <w:proofErr w:type="spellEnd"/>
      <w:r w:rsidRPr="00404338">
        <w:rPr>
          <w:rFonts w:ascii="Arial" w:hAnsi="Arial" w:cs="Arial"/>
          <w:sz w:val="24"/>
          <w:szCs w:val="24"/>
        </w:rPr>
        <w:t>.</w:t>
      </w:r>
    </w:p>
    <w:p w:rsidR="0062517D" w:rsidRPr="00404338" w:rsidRDefault="0062517D" w:rsidP="0062517D">
      <w:pPr>
        <w:jc w:val="both"/>
        <w:rPr>
          <w:rFonts w:ascii="Arial" w:hAnsi="Arial" w:cs="Arial"/>
          <w:sz w:val="24"/>
          <w:szCs w:val="24"/>
        </w:rPr>
      </w:pPr>
      <w:r w:rsidRPr="009F1CF7">
        <w:rPr>
          <w:rFonts w:ascii="Segoe UI Symbol" w:hAnsi="Segoe UI Symbol" w:cs="Segoe UI Symbol"/>
          <w:sz w:val="24"/>
          <w:szCs w:val="24"/>
        </w:rPr>
        <w:t>➤</w:t>
      </w:r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Adaptif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yapıya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sahiptir</w:t>
      </w:r>
      <w:proofErr w:type="spellEnd"/>
      <w:r w:rsidRPr="00404338">
        <w:rPr>
          <w:rFonts w:ascii="Arial" w:hAnsi="Arial" w:cs="Arial"/>
          <w:sz w:val="24"/>
          <w:szCs w:val="24"/>
        </w:rPr>
        <w:t>.</w:t>
      </w:r>
    </w:p>
    <w:p w:rsidR="0062517D" w:rsidRDefault="0062517D" w:rsidP="0062517D">
      <w:pPr>
        <w:jc w:val="both"/>
        <w:rPr>
          <w:rFonts w:ascii="Arial" w:hAnsi="Arial" w:cs="Arial"/>
          <w:sz w:val="24"/>
          <w:szCs w:val="24"/>
        </w:rPr>
      </w:pPr>
      <w:r w:rsidRPr="009F1CF7">
        <w:rPr>
          <w:rFonts w:ascii="Segoe UI Symbol" w:hAnsi="Segoe UI Symbol" w:cs="Segoe UI Symbol"/>
          <w:sz w:val="24"/>
          <w:szCs w:val="24"/>
        </w:rPr>
        <w:t>➤</w:t>
      </w:r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Pozitif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ve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negatif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geri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besleme</w:t>
      </w:r>
      <w:proofErr w:type="spellEnd"/>
      <w:r w:rsidRPr="004043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338">
        <w:rPr>
          <w:rFonts w:ascii="Arial" w:hAnsi="Arial" w:cs="Arial"/>
          <w:sz w:val="24"/>
          <w:szCs w:val="24"/>
        </w:rPr>
        <w:t>oluşturur</w:t>
      </w:r>
      <w:proofErr w:type="spellEnd"/>
      <w:r w:rsidRPr="00404338">
        <w:rPr>
          <w:rFonts w:ascii="Arial" w:hAnsi="Arial" w:cs="Arial"/>
          <w:sz w:val="24"/>
          <w:szCs w:val="24"/>
        </w:rPr>
        <w:t>.</w:t>
      </w:r>
    </w:p>
    <w:p w:rsidR="00364813" w:rsidRPr="00AA7B82" w:rsidRDefault="00364813">
      <w:pPr>
        <w:pStyle w:val="Balk2"/>
        <w:rPr>
          <w:color w:val="auto"/>
        </w:rPr>
      </w:pPr>
    </w:p>
    <w:p w:rsidR="0062517D" w:rsidRPr="00D054F5" w:rsidRDefault="000F3448" w:rsidP="0062517D">
      <w:pPr>
        <w:jc w:val="both"/>
        <w:rPr>
          <w:rFonts w:ascii="Arial" w:hAnsi="Arial" w:cs="Arial"/>
        </w:rPr>
      </w:pPr>
      <w:proofErr w:type="spellStart"/>
      <w:r w:rsidRPr="00AA7B82">
        <w:rPr>
          <w:rFonts w:ascii="Arial" w:hAnsi="Arial" w:cs="Arial"/>
        </w:rPr>
        <w:t>Doğa</w:t>
      </w:r>
      <w:proofErr w:type="spellEnd"/>
      <w:r w:rsidRPr="00AA7B82">
        <w:rPr>
          <w:rFonts w:ascii="Arial" w:hAnsi="Arial" w:cs="Arial"/>
        </w:rPr>
        <w:t xml:space="preserve">, </w:t>
      </w:r>
      <w:proofErr w:type="spellStart"/>
      <w:r w:rsidRPr="00AA7B82">
        <w:rPr>
          <w:rFonts w:ascii="Arial" w:hAnsi="Arial" w:cs="Arial"/>
        </w:rPr>
        <w:t>problemlerin</w:t>
      </w:r>
      <w:proofErr w:type="spellEnd"/>
      <w:r w:rsidRPr="00AA7B82">
        <w:rPr>
          <w:rFonts w:ascii="Arial" w:hAnsi="Arial" w:cs="Arial"/>
        </w:rPr>
        <w:t xml:space="preserve"> </w:t>
      </w:r>
      <w:proofErr w:type="spellStart"/>
      <w:r w:rsidRPr="00AA7B82">
        <w:rPr>
          <w:rFonts w:ascii="Arial" w:hAnsi="Arial" w:cs="Arial"/>
        </w:rPr>
        <w:t>çözümünde</w:t>
      </w:r>
      <w:proofErr w:type="spellEnd"/>
      <w:r w:rsidRPr="00AA7B82">
        <w:rPr>
          <w:rFonts w:ascii="Arial" w:hAnsi="Arial" w:cs="Arial"/>
        </w:rPr>
        <w:t xml:space="preserve"> </w:t>
      </w:r>
      <w:proofErr w:type="spellStart"/>
      <w:r w:rsidRPr="00AA7B82">
        <w:rPr>
          <w:rFonts w:ascii="Arial" w:hAnsi="Arial" w:cs="Arial"/>
        </w:rPr>
        <w:t>etkili</w:t>
      </w:r>
      <w:proofErr w:type="spellEnd"/>
      <w:r w:rsidRPr="00AA7B82">
        <w:rPr>
          <w:rFonts w:ascii="Arial" w:hAnsi="Arial" w:cs="Arial"/>
        </w:rPr>
        <w:t xml:space="preserve"> </w:t>
      </w:r>
      <w:proofErr w:type="spellStart"/>
      <w:r w:rsidRPr="00AA7B82">
        <w:rPr>
          <w:rFonts w:ascii="Arial" w:hAnsi="Arial" w:cs="Arial"/>
        </w:rPr>
        <w:t>stratejiler</w:t>
      </w:r>
      <w:proofErr w:type="spellEnd"/>
      <w:r w:rsidRPr="00AA7B82">
        <w:rPr>
          <w:rFonts w:ascii="Arial" w:hAnsi="Arial" w:cs="Arial"/>
        </w:rPr>
        <w:t xml:space="preserve"> </w:t>
      </w:r>
      <w:proofErr w:type="spellStart"/>
      <w:r w:rsidRPr="00AA7B82">
        <w:rPr>
          <w:rFonts w:ascii="Arial" w:hAnsi="Arial" w:cs="Arial"/>
        </w:rPr>
        <w:t>sunar</w:t>
      </w:r>
      <w:proofErr w:type="spellEnd"/>
      <w:r w:rsidRPr="00AA7B82">
        <w:rPr>
          <w:rFonts w:ascii="Arial" w:hAnsi="Arial" w:cs="Arial"/>
        </w:rPr>
        <w:t xml:space="preserve">. </w:t>
      </w:r>
      <w:proofErr w:type="spellStart"/>
      <w:r w:rsidRPr="00AA7B82">
        <w:rPr>
          <w:rFonts w:ascii="Arial" w:hAnsi="Arial" w:cs="Arial"/>
        </w:rPr>
        <w:t>Karıncaların</w:t>
      </w:r>
      <w:proofErr w:type="spellEnd"/>
      <w:r w:rsidRPr="00AA7B82">
        <w:rPr>
          <w:rFonts w:ascii="Arial" w:hAnsi="Arial" w:cs="Arial"/>
        </w:rPr>
        <w:t xml:space="preserve"> </w:t>
      </w:r>
      <w:proofErr w:type="spellStart"/>
      <w:r w:rsidRPr="00AA7B82">
        <w:rPr>
          <w:rFonts w:ascii="Arial" w:hAnsi="Arial" w:cs="Arial"/>
        </w:rPr>
        <w:t>yiyecek</w:t>
      </w:r>
      <w:proofErr w:type="spellEnd"/>
      <w:r w:rsidRPr="00AA7B82">
        <w:rPr>
          <w:rFonts w:ascii="Arial" w:hAnsi="Arial" w:cs="Arial"/>
        </w:rPr>
        <w:t xml:space="preserve"> </w:t>
      </w:r>
      <w:proofErr w:type="spellStart"/>
      <w:r w:rsidRPr="00AA7B82">
        <w:rPr>
          <w:rFonts w:ascii="Arial" w:hAnsi="Arial" w:cs="Arial"/>
        </w:rPr>
        <w:t>arama</w:t>
      </w:r>
      <w:proofErr w:type="spellEnd"/>
      <w:r w:rsidRPr="00AA7B82">
        <w:rPr>
          <w:rFonts w:ascii="Arial" w:hAnsi="Arial" w:cs="Arial"/>
        </w:rPr>
        <w:t xml:space="preserve"> </w:t>
      </w:r>
      <w:proofErr w:type="spellStart"/>
      <w:r w:rsidRPr="00AA7B82">
        <w:rPr>
          <w:rFonts w:ascii="Arial" w:hAnsi="Arial" w:cs="Arial"/>
        </w:rPr>
        <w:t>davranışlarında</w:t>
      </w:r>
      <w:proofErr w:type="spellEnd"/>
      <w:r w:rsidRPr="00AA7B82">
        <w:rPr>
          <w:rFonts w:ascii="Arial" w:hAnsi="Arial" w:cs="Arial"/>
        </w:rPr>
        <w:t xml:space="preserve"> </w:t>
      </w:r>
      <w:proofErr w:type="spellStart"/>
      <w:r w:rsidRPr="00AA7B82">
        <w:rPr>
          <w:rFonts w:ascii="Arial" w:hAnsi="Arial" w:cs="Arial"/>
        </w:rPr>
        <w:t>şu</w:t>
      </w:r>
      <w:proofErr w:type="spellEnd"/>
      <w:r w:rsidRPr="00AA7B82">
        <w:rPr>
          <w:rFonts w:ascii="Arial" w:hAnsi="Arial" w:cs="Arial"/>
        </w:rPr>
        <w:t xml:space="preserve"> </w:t>
      </w:r>
      <w:proofErr w:type="spellStart"/>
      <w:r w:rsidRPr="00AA7B82">
        <w:rPr>
          <w:rFonts w:ascii="Arial" w:hAnsi="Arial" w:cs="Arial"/>
        </w:rPr>
        <w:t>özellikler</w:t>
      </w:r>
      <w:proofErr w:type="spellEnd"/>
      <w:r w:rsidRPr="00AA7B82">
        <w:rPr>
          <w:rFonts w:ascii="Arial" w:hAnsi="Arial" w:cs="Arial"/>
        </w:rPr>
        <w:t xml:space="preserve"> </w:t>
      </w:r>
      <w:proofErr w:type="spellStart"/>
      <w:r w:rsidRPr="00AA7B82">
        <w:rPr>
          <w:rFonts w:ascii="Arial" w:hAnsi="Arial" w:cs="Arial"/>
        </w:rPr>
        <w:t>dikkat</w:t>
      </w:r>
      <w:proofErr w:type="spellEnd"/>
      <w:r w:rsidRPr="00AA7B82">
        <w:rPr>
          <w:rFonts w:ascii="Arial" w:hAnsi="Arial" w:cs="Arial"/>
        </w:rPr>
        <w:t xml:space="preserve"> </w:t>
      </w:r>
      <w:proofErr w:type="spellStart"/>
      <w:r w:rsidRPr="00AA7B82">
        <w:rPr>
          <w:rFonts w:ascii="Arial" w:hAnsi="Arial" w:cs="Arial"/>
        </w:rPr>
        <w:t>çeker</w:t>
      </w:r>
      <w:proofErr w:type="spellEnd"/>
      <w:r w:rsidRPr="00AA7B82">
        <w:rPr>
          <w:rFonts w:ascii="Arial" w:hAnsi="Arial" w:cs="Arial"/>
        </w:rPr>
        <w:t>:</w:t>
      </w:r>
    </w:p>
    <w:p w:rsidR="0062517D" w:rsidRDefault="000F3448" w:rsidP="0062517D">
      <w:pPr>
        <w:jc w:val="both"/>
      </w:pPr>
      <w:r>
        <w:t>- **</w:t>
      </w:r>
      <w:proofErr w:type="spellStart"/>
      <w:r>
        <w:t>Feromon</w:t>
      </w:r>
      <w:proofErr w:type="spellEnd"/>
      <w:r>
        <w:t xml:space="preserve"> </w:t>
      </w:r>
      <w:proofErr w:type="spellStart"/>
      <w:r>
        <w:t>izleri</w:t>
      </w:r>
      <w:proofErr w:type="spellEnd"/>
      <w:r>
        <w:t xml:space="preserve">**: </w:t>
      </w:r>
      <w:proofErr w:type="spellStart"/>
      <w:r>
        <w:t>Yolları</w:t>
      </w:r>
      <w:proofErr w:type="spellEnd"/>
      <w:r>
        <w:t xml:space="preserve"> </w:t>
      </w:r>
      <w:proofErr w:type="spellStart"/>
      <w:r>
        <w:t>işaretleyerek</w:t>
      </w:r>
      <w:proofErr w:type="spellEnd"/>
      <w:r>
        <w:t xml:space="preserve">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yolları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ederler</w:t>
      </w:r>
      <w:proofErr w:type="spellEnd"/>
      <w:r>
        <w:t>.</w:t>
      </w:r>
    </w:p>
    <w:p w:rsidR="00533A09" w:rsidRDefault="00533A09" w:rsidP="0062517D">
      <w:pPr>
        <w:jc w:val="both"/>
      </w:pPr>
      <w:r>
        <w:t>-</w:t>
      </w:r>
      <w:r w:rsidR="000F3448">
        <w:t>**</w:t>
      </w:r>
      <w:proofErr w:type="spellStart"/>
      <w:r w:rsidR="000F3448">
        <w:t>Adaptasyon</w:t>
      </w:r>
      <w:proofErr w:type="spellEnd"/>
      <w:r w:rsidR="000F3448">
        <w:t xml:space="preserve">**: </w:t>
      </w:r>
      <w:proofErr w:type="spellStart"/>
      <w:r w:rsidR="000F3448">
        <w:t>Değişen</w:t>
      </w:r>
      <w:proofErr w:type="spellEnd"/>
      <w:r w:rsidR="000F3448">
        <w:t xml:space="preserve"> </w:t>
      </w:r>
      <w:proofErr w:type="spellStart"/>
      <w:r w:rsidR="000F3448">
        <w:t>çevre</w:t>
      </w:r>
      <w:proofErr w:type="spellEnd"/>
      <w:r w:rsidR="000F3448">
        <w:t xml:space="preserve"> </w:t>
      </w:r>
      <w:proofErr w:type="spellStart"/>
      <w:r w:rsidR="000F3448">
        <w:t>koşullarına</w:t>
      </w:r>
      <w:proofErr w:type="spellEnd"/>
      <w:r w:rsidR="000F3448">
        <w:t xml:space="preserve"> </w:t>
      </w:r>
      <w:proofErr w:type="spellStart"/>
      <w:r w:rsidR="000F3448">
        <w:t>uyum</w:t>
      </w:r>
      <w:proofErr w:type="spellEnd"/>
      <w:r w:rsidR="000F3448">
        <w:t xml:space="preserve"> </w:t>
      </w:r>
      <w:proofErr w:type="spellStart"/>
      <w:r w:rsidR="000F3448">
        <w:t>sağlarlar</w:t>
      </w:r>
      <w:proofErr w:type="spellEnd"/>
      <w:r w:rsidR="000F3448">
        <w:t>.</w:t>
      </w:r>
    </w:p>
    <w:p w:rsidR="0062517D" w:rsidRDefault="000F3448" w:rsidP="00D054F5">
      <w:pPr>
        <w:pStyle w:val="Balk2"/>
      </w:pPr>
      <w:r>
        <w:lastRenderedPageBreak/>
        <w:br/>
      </w:r>
      <w:proofErr w:type="spellStart"/>
      <w:r w:rsidR="0062517D" w:rsidRPr="00C026C2">
        <w:t>Karınca</w:t>
      </w:r>
      <w:proofErr w:type="spellEnd"/>
      <w:r w:rsidR="0062517D" w:rsidRPr="00C026C2">
        <w:t xml:space="preserve"> </w:t>
      </w:r>
      <w:proofErr w:type="spellStart"/>
      <w:r w:rsidR="0062517D" w:rsidRPr="00C026C2">
        <w:t>Hareketleri</w:t>
      </w:r>
      <w:proofErr w:type="spellEnd"/>
      <w:r w:rsidR="0062517D" w:rsidRPr="00C026C2">
        <w:t xml:space="preserve"> </w:t>
      </w:r>
      <w:proofErr w:type="spellStart"/>
      <w:r w:rsidR="0062517D" w:rsidRPr="00C026C2">
        <w:t>ve</w:t>
      </w:r>
      <w:proofErr w:type="spellEnd"/>
      <w:r w:rsidR="0062517D" w:rsidRPr="00C026C2">
        <w:t xml:space="preserve"> </w:t>
      </w:r>
      <w:proofErr w:type="spellStart"/>
      <w:r w:rsidR="0062517D" w:rsidRPr="00C026C2">
        <w:t>Yiyecek</w:t>
      </w:r>
      <w:proofErr w:type="spellEnd"/>
      <w:r w:rsidR="0062517D" w:rsidRPr="00C026C2">
        <w:t xml:space="preserve"> </w:t>
      </w:r>
      <w:proofErr w:type="spellStart"/>
      <w:r w:rsidR="0062517D" w:rsidRPr="00C026C2">
        <w:t>Arama</w:t>
      </w:r>
      <w:proofErr w:type="spellEnd"/>
      <w:r w:rsidR="0062517D" w:rsidRPr="00C026C2">
        <w:t xml:space="preserve"> </w:t>
      </w:r>
      <w:proofErr w:type="spellStart"/>
      <w:r w:rsidR="0062517D" w:rsidRPr="00C026C2">
        <w:t>Mekanizması</w:t>
      </w:r>
      <w:proofErr w:type="spellEnd"/>
    </w:p>
    <w:p w:rsidR="0062517D" w:rsidRPr="00C026C2" w:rsidRDefault="0062517D" w:rsidP="0062517D">
      <w:pPr>
        <w:jc w:val="both"/>
        <w:rPr>
          <w:rFonts w:ascii="Arial" w:hAnsi="Arial" w:cs="Arial"/>
          <w:b/>
          <w:sz w:val="26"/>
          <w:szCs w:val="26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59264" behindDoc="0" locked="0" layoutInCell="1" allowOverlap="1" wp14:anchorId="2BAD5D57" wp14:editId="34E2A10E">
            <wp:simplePos x="0" y="0"/>
            <wp:positionH relativeFrom="column">
              <wp:posOffset>-861060</wp:posOffset>
            </wp:positionH>
            <wp:positionV relativeFrom="paragraph">
              <wp:posOffset>120650</wp:posOffset>
            </wp:positionV>
            <wp:extent cx="3528060" cy="3596640"/>
            <wp:effectExtent l="0" t="0" r="0" b="3810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517D" w:rsidRPr="00C026C2" w:rsidRDefault="0062517D" w:rsidP="0062517D">
      <w:pPr>
        <w:ind w:left="4248"/>
        <w:jc w:val="both"/>
        <w:rPr>
          <w:rFonts w:ascii="Arial" w:hAnsi="Arial" w:cs="Arial"/>
          <w:sz w:val="24"/>
          <w:szCs w:val="24"/>
        </w:rPr>
      </w:pPr>
      <w:r w:rsidRPr="009F1CF7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C026C2">
        <w:rPr>
          <w:rFonts w:ascii="Arial" w:hAnsi="Arial" w:cs="Arial"/>
          <w:sz w:val="24"/>
          <w:szCs w:val="24"/>
        </w:rPr>
        <w:t>Karıncalar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yiyecek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kaynağı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ve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yuva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arasına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feromon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izi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bırakır</w:t>
      </w:r>
      <w:proofErr w:type="spellEnd"/>
      <w:r w:rsidRPr="00C026C2">
        <w:rPr>
          <w:rFonts w:ascii="Arial" w:hAnsi="Arial" w:cs="Arial"/>
          <w:sz w:val="24"/>
          <w:szCs w:val="24"/>
        </w:rPr>
        <w:t>.</w:t>
      </w:r>
    </w:p>
    <w:p w:rsidR="0062517D" w:rsidRPr="00C026C2" w:rsidRDefault="0062517D" w:rsidP="0062517D">
      <w:pPr>
        <w:ind w:left="4248"/>
        <w:jc w:val="both"/>
        <w:rPr>
          <w:rFonts w:ascii="Arial" w:hAnsi="Arial" w:cs="Arial"/>
          <w:sz w:val="24"/>
          <w:szCs w:val="24"/>
        </w:rPr>
      </w:pPr>
      <w:r w:rsidRPr="009F1CF7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C026C2">
        <w:rPr>
          <w:rFonts w:ascii="Arial" w:hAnsi="Arial" w:cs="Arial"/>
          <w:sz w:val="24"/>
          <w:szCs w:val="24"/>
        </w:rPr>
        <w:t>Karıncaların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izleyeceği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yol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üzerine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yerleştirilen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bir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engel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izi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böler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ve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bir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kısım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karınca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yukarıdaki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yolu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bir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kısmı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ise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aşağıdakini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seçer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026C2">
        <w:rPr>
          <w:rFonts w:ascii="Arial" w:hAnsi="Arial" w:cs="Arial"/>
          <w:sz w:val="24"/>
          <w:szCs w:val="24"/>
        </w:rPr>
        <w:t>Seçim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tümüyle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rassaldır</w:t>
      </w:r>
      <w:proofErr w:type="spellEnd"/>
      <w:r w:rsidRPr="00C026C2">
        <w:rPr>
          <w:rFonts w:ascii="Arial" w:hAnsi="Arial" w:cs="Arial"/>
          <w:sz w:val="24"/>
          <w:szCs w:val="24"/>
        </w:rPr>
        <w:t>.</w:t>
      </w:r>
    </w:p>
    <w:p w:rsidR="0062517D" w:rsidRDefault="0062517D" w:rsidP="0062517D">
      <w:pPr>
        <w:ind w:left="4248"/>
        <w:jc w:val="both"/>
        <w:rPr>
          <w:rFonts w:ascii="Arial" w:hAnsi="Arial" w:cs="Arial"/>
          <w:sz w:val="24"/>
          <w:szCs w:val="24"/>
        </w:rPr>
      </w:pPr>
      <w:r w:rsidRPr="009F1CF7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C026C2">
        <w:rPr>
          <w:rFonts w:ascii="Arial" w:hAnsi="Arial" w:cs="Arial"/>
          <w:sz w:val="24"/>
          <w:szCs w:val="24"/>
        </w:rPr>
        <w:t>Karıncalar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neredeyse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sabit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bir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hızda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yürüdükleri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için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aşağıdaki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ve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kısa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olan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yolu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seçen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karıncalar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turlarını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daha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çabuk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bitirirler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026C2">
        <w:rPr>
          <w:rFonts w:ascii="Arial" w:hAnsi="Arial" w:cs="Arial"/>
          <w:sz w:val="24"/>
          <w:szCs w:val="24"/>
        </w:rPr>
        <w:t>Kısa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yolda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feromon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birikmesi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daha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fazla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olur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ve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karıncaların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çoğu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feromon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izlerini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takip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ederek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kısa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yolu</w:t>
      </w:r>
      <w:proofErr w:type="spellEnd"/>
      <w:r w:rsidRPr="00C026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6C2">
        <w:rPr>
          <w:rFonts w:ascii="Arial" w:hAnsi="Arial" w:cs="Arial"/>
          <w:sz w:val="24"/>
          <w:szCs w:val="24"/>
        </w:rPr>
        <w:t>kullanır</w:t>
      </w:r>
      <w:proofErr w:type="spellEnd"/>
      <w:r w:rsidRPr="00C026C2">
        <w:rPr>
          <w:rFonts w:ascii="Arial" w:hAnsi="Arial" w:cs="Arial"/>
          <w:sz w:val="24"/>
          <w:szCs w:val="24"/>
        </w:rPr>
        <w:t>.</w:t>
      </w:r>
    </w:p>
    <w:p w:rsidR="0062517D" w:rsidRDefault="0062517D" w:rsidP="0062517D">
      <w:pPr>
        <w:ind w:left="4248"/>
        <w:jc w:val="both"/>
        <w:rPr>
          <w:rFonts w:ascii="Arial" w:hAnsi="Arial" w:cs="Arial"/>
          <w:sz w:val="24"/>
          <w:szCs w:val="24"/>
        </w:rPr>
      </w:pPr>
    </w:p>
    <w:p w:rsidR="0062517D" w:rsidRDefault="0062517D" w:rsidP="0062517D">
      <w:pPr>
        <w:ind w:left="4248"/>
        <w:jc w:val="both"/>
        <w:rPr>
          <w:rFonts w:ascii="Arial" w:hAnsi="Arial" w:cs="Arial"/>
          <w:sz w:val="24"/>
          <w:szCs w:val="24"/>
        </w:rPr>
      </w:pPr>
    </w:p>
    <w:p w:rsidR="00972C8D" w:rsidRPr="00852CD6" w:rsidRDefault="00972C8D" w:rsidP="00D054F5">
      <w:pPr>
        <w:pStyle w:val="Balk2"/>
      </w:pPr>
      <w:proofErr w:type="spellStart"/>
      <w:r w:rsidRPr="00852CD6">
        <w:t>Karınca</w:t>
      </w:r>
      <w:proofErr w:type="spellEnd"/>
      <w:r w:rsidRPr="00852CD6">
        <w:t xml:space="preserve"> </w:t>
      </w:r>
      <w:proofErr w:type="spellStart"/>
      <w:r w:rsidRPr="00852CD6">
        <w:t>kolonisi</w:t>
      </w:r>
      <w:proofErr w:type="spellEnd"/>
      <w:r w:rsidRPr="00852CD6">
        <w:t xml:space="preserve"> </w:t>
      </w:r>
      <w:proofErr w:type="spellStart"/>
      <w:r w:rsidRPr="00852CD6">
        <w:t>Algoritmasının</w:t>
      </w:r>
      <w:proofErr w:type="spellEnd"/>
      <w:r w:rsidRPr="00852CD6">
        <w:t xml:space="preserve"> </w:t>
      </w:r>
      <w:proofErr w:type="spellStart"/>
      <w:r w:rsidRPr="00852CD6">
        <w:t>Adımları</w:t>
      </w:r>
      <w:proofErr w:type="spellEnd"/>
    </w:p>
    <w:p w:rsidR="00972C8D" w:rsidRPr="00852CD6" w:rsidRDefault="00972C8D" w:rsidP="00972C8D">
      <w:pPr>
        <w:jc w:val="both"/>
        <w:rPr>
          <w:rFonts w:ascii="Arial" w:hAnsi="Arial" w:cs="Arial"/>
          <w:sz w:val="24"/>
          <w:szCs w:val="24"/>
        </w:rPr>
      </w:pPr>
      <w:r w:rsidRPr="00852CD6">
        <w:rPr>
          <w:rFonts w:ascii="Arial" w:hAnsi="Arial" w:cs="Arial"/>
          <w:b/>
          <w:sz w:val="24"/>
          <w:szCs w:val="24"/>
        </w:rPr>
        <w:t xml:space="preserve">1. </w:t>
      </w:r>
      <w:proofErr w:type="spellStart"/>
      <w:r w:rsidRPr="00852CD6">
        <w:rPr>
          <w:rFonts w:ascii="Arial" w:hAnsi="Arial" w:cs="Arial"/>
          <w:b/>
          <w:sz w:val="24"/>
          <w:szCs w:val="24"/>
        </w:rPr>
        <w:t>Adım</w:t>
      </w:r>
      <w:proofErr w:type="spellEnd"/>
      <w:r w:rsidRPr="00852CD6">
        <w:rPr>
          <w:rFonts w:ascii="Arial" w:hAnsi="Arial" w:cs="Arial"/>
          <w:b/>
          <w:sz w:val="24"/>
          <w:szCs w:val="24"/>
        </w:rPr>
        <w:t>:</w:t>
      </w:r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Karıncaların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yönlerini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bulabilmesi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için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kullandıkları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feromon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sıvılarına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ait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başlangıç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feromon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sıvı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değeri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belirlenir</w:t>
      </w:r>
      <w:proofErr w:type="spellEnd"/>
      <w:r w:rsidRPr="00852CD6">
        <w:rPr>
          <w:rFonts w:ascii="Arial" w:hAnsi="Arial" w:cs="Arial"/>
          <w:sz w:val="24"/>
          <w:szCs w:val="24"/>
        </w:rPr>
        <w:t>.</w:t>
      </w:r>
    </w:p>
    <w:p w:rsidR="00972C8D" w:rsidRPr="00852CD6" w:rsidRDefault="00972C8D" w:rsidP="00972C8D">
      <w:pPr>
        <w:jc w:val="both"/>
        <w:rPr>
          <w:rFonts w:ascii="Arial" w:hAnsi="Arial" w:cs="Arial"/>
          <w:sz w:val="24"/>
          <w:szCs w:val="24"/>
        </w:rPr>
      </w:pPr>
      <w:r w:rsidRPr="00852CD6">
        <w:rPr>
          <w:rFonts w:ascii="Arial" w:hAnsi="Arial" w:cs="Arial"/>
          <w:b/>
          <w:sz w:val="24"/>
          <w:szCs w:val="24"/>
        </w:rPr>
        <w:t xml:space="preserve">2. </w:t>
      </w:r>
      <w:proofErr w:type="spellStart"/>
      <w:r w:rsidRPr="00852CD6">
        <w:rPr>
          <w:rFonts w:ascii="Arial" w:hAnsi="Arial" w:cs="Arial"/>
          <w:b/>
          <w:sz w:val="24"/>
          <w:szCs w:val="24"/>
        </w:rPr>
        <w:t>Adım</w:t>
      </w:r>
      <w:proofErr w:type="spellEnd"/>
      <w:r w:rsidRPr="00852CD6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852CD6">
        <w:rPr>
          <w:rFonts w:ascii="Arial" w:hAnsi="Arial" w:cs="Arial"/>
          <w:sz w:val="24"/>
          <w:szCs w:val="24"/>
        </w:rPr>
        <w:t>Karıncalar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her </w:t>
      </w:r>
      <w:proofErr w:type="spellStart"/>
      <w:r w:rsidRPr="00852CD6">
        <w:rPr>
          <w:rFonts w:ascii="Arial" w:hAnsi="Arial" w:cs="Arial"/>
          <w:sz w:val="24"/>
          <w:szCs w:val="24"/>
        </w:rPr>
        <w:t>farklı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noktaya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rastgele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yerleştirilir</w:t>
      </w:r>
      <w:proofErr w:type="spellEnd"/>
      <w:r w:rsidRPr="00852CD6">
        <w:rPr>
          <w:rFonts w:ascii="Arial" w:hAnsi="Arial" w:cs="Arial"/>
          <w:sz w:val="24"/>
          <w:szCs w:val="24"/>
        </w:rPr>
        <w:t>.</w:t>
      </w:r>
    </w:p>
    <w:p w:rsidR="00972C8D" w:rsidRPr="00852CD6" w:rsidRDefault="00972C8D" w:rsidP="00972C8D">
      <w:pPr>
        <w:jc w:val="both"/>
        <w:rPr>
          <w:rFonts w:ascii="Arial" w:hAnsi="Arial" w:cs="Arial"/>
          <w:sz w:val="24"/>
          <w:szCs w:val="24"/>
        </w:rPr>
      </w:pPr>
      <w:r w:rsidRPr="00852CD6">
        <w:rPr>
          <w:rFonts w:ascii="Arial" w:hAnsi="Arial" w:cs="Arial"/>
          <w:b/>
          <w:sz w:val="24"/>
          <w:szCs w:val="24"/>
        </w:rPr>
        <w:t xml:space="preserve">3. </w:t>
      </w:r>
      <w:proofErr w:type="spellStart"/>
      <w:r w:rsidRPr="00852CD6">
        <w:rPr>
          <w:rFonts w:ascii="Arial" w:hAnsi="Arial" w:cs="Arial"/>
          <w:b/>
          <w:sz w:val="24"/>
          <w:szCs w:val="24"/>
        </w:rPr>
        <w:t>Adım</w:t>
      </w:r>
      <w:proofErr w:type="spellEnd"/>
      <w:r w:rsidRPr="00852CD6">
        <w:rPr>
          <w:rFonts w:ascii="Arial" w:hAnsi="Arial" w:cs="Arial"/>
          <w:b/>
          <w:sz w:val="24"/>
          <w:szCs w:val="24"/>
        </w:rPr>
        <w:t>:</w:t>
      </w:r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Karıncalar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CD6">
        <w:rPr>
          <w:rFonts w:ascii="Arial" w:hAnsi="Arial" w:cs="Arial"/>
          <w:sz w:val="24"/>
          <w:szCs w:val="24"/>
        </w:rPr>
        <w:t>sonraki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hedeflerine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olasılık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denklemlerine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bağlı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olacak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şekilde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turlarını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tamamlar</w:t>
      </w:r>
      <w:proofErr w:type="spellEnd"/>
      <w:r w:rsidRPr="00852CD6">
        <w:rPr>
          <w:rFonts w:ascii="Arial" w:hAnsi="Arial" w:cs="Arial"/>
          <w:sz w:val="24"/>
          <w:szCs w:val="24"/>
        </w:rPr>
        <w:t>.</w:t>
      </w:r>
    </w:p>
    <w:p w:rsidR="00972C8D" w:rsidRPr="00852CD6" w:rsidRDefault="00972C8D" w:rsidP="00972C8D">
      <w:pPr>
        <w:jc w:val="both"/>
        <w:rPr>
          <w:rFonts w:ascii="Arial" w:hAnsi="Arial" w:cs="Arial"/>
          <w:sz w:val="24"/>
          <w:szCs w:val="24"/>
        </w:rPr>
      </w:pPr>
      <w:r w:rsidRPr="00852CD6">
        <w:rPr>
          <w:rFonts w:ascii="Arial" w:hAnsi="Arial" w:cs="Arial"/>
          <w:b/>
          <w:sz w:val="24"/>
          <w:szCs w:val="24"/>
        </w:rPr>
        <w:t xml:space="preserve">4. </w:t>
      </w:r>
      <w:proofErr w:type="spellStart"/>
      <w:r w:rsidRPr="00852CD6">
        <w:rPr>
          <w:rFonts w:ascii="Arial" w:hAnsi="Arial" w:cs="Arial"/>
          <w:b/>
          <w:sz w:val="24"/>
          <w:szCs w:val="24"/>
        </w:rPr>
        <w:t>Adım</w:t>
      </w:r>
      <w:proofErr w:type="spellEnd"/>
      <w:r w:rsidRPr="00852CD6">
        <w:rPr>
          <w:rFonts w:ascii="Arial" w:hAnsi="Arial" w:cs="Arial"/>
          <w:b/>
          <w:sz w:val="24"/>
          <w:szCs w:val="24"/>
        </w:rPr>
        <w:t>:</w:t>
      </w:r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Karıncaların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aldıkları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yollar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ve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buna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ait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feromon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sıvı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miktarları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hesaplanır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CD6">
        <w:rPr>
          <w:rFonts w:ascii="Arial" w:hAnsi="Arial" w:cs="Arial"/>
          <w:sz w:val="24"/>
          <w:szCs w:val="24"/>
        </w:rPr>
        <w:t>sonrasında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yeni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lokal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feromon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sıvı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miktarları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oluşturularak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ilgili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bilgi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güncellenir</w:t>
      </w:r>
      <w:proofErr w:type="spellEnd"/>
      <w:r w:rsidRPr="00852CD6">
        <w:rPr>
          <w:rFonts w:ascii="Arial" w:hAnsi="Arial" w:cs="Arial"/>
          <w:sz w:val="24"/>
          <w:szCs w:val="24"/>
        </w:rPr>
        <w:t>.</w:t>
      </w:r>
    </w:p>
    <w:p w:rsidR="00972C8D" w:rsidRPr="00852CD6" w:rsidRDefault="00972C8D" w:rsidP="00972C8D">
      <w:pPr>
        <w:jc w:val="both"/>
        <w:rPr>
          <w:rFonts w:ascii="Arial" w:hAnsi="Arial" w:cs="Arial"/>
          <w:sz w:val="24"/>
          <w:szCs w:val="24"/>
        </w:rPr>
      </w:pPr>
      <w:r w:rsidRPr="00852CD6">
        <w:rPr>
          <w:rFonts w:ascii="Arial" w:hAnsi="Arial" w:cs="Arial"/>
          <w:b/>
          <w:sz w:val="24"/>
          <w:szCs w:val="24"/>
        </w:rPr>
        <w:t xml:space="preserve">5. </w:t>
      </w:r>
      <w:proofErr w:type="spellStart"/>
      <w:r w:rsidRPr="00852CD6">
        <w:rPr>
          <w:rFonts w:ascii="Arial" w:hAnsi="Arial" w:cs="Arial"/>
          <w:b/>
          <w:sz w:val="24"/>
          <w:szCs w:val="24"/>
        </w:rPr>
        <w:t>Adım</w:t>
      </w:r>
      <w:proofErr w:type="spellEnd"/>
      <w:r w:rsidRPr="00852CD6">
        <w:rPr>
          <w:rFonts w:ascii="Arial" w:hAnsi="Arial" w:cs="Arial"/>
          <w:b/>
          <w:sz w:val="24"/>
          <w:szCs w:val="24"/>
        </w:rPr>
        <w:t>:</w:t>
      </w:r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En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iyi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çözüme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ait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yol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hesaplanır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ve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global </w:t>
      </w:r>
      <w:proofErr w:type="spellStart"/>
      <w:r w:rsidRPr="00852CD6">
        <w:rPr>
          <w:rFonts w:ascii="Arial" w:hAnsi="Arial" w:cs="Arial"/>
          <w:sz w:val="24"/>
          <w:szCs w:val="24"/>
        </w:rPr>
        <w:t>feromon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güncellenmesinde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kullanılır</w:t>
      </w:r>
      <w:proofErr w:type="spellEnd"/>
      <w:r w:rsidRPr="00852CD6">
        <w:rPr>
          <w:rFonts w:ascii="Arial" w:hAnsi="Arial" w:cs="Arial"/>
          <w:sz w:val="24"/>
          <w:szCs w:val="24"/>
        </w:rPr>
        <w:t>.</w:t>
      </w:r>
    </w:p>
    <w:p w:rsidR="00972C8D" w:rsidRDefault="00972C8D" w:rsidP="00972C8D">
      <w:pPr>
        <w:jc w:val="both"/>
        <w:rPr>
          <w:rFonts w:ascii="Arial" w:hAnsi="Arial" w:cs="Arial"/>
          <w:sz w:val="24"/>
          <w:szCs w:val="24"/>
        </w:rPr>
      </w:pPr>
      <w:r w:rsidRPr="00852CD6">
        <w:rPr>
          <w:rFonts w:ascii="Arial" w:hAnsi="Arial" w:cs="Arial"/>
          <w:b/>
          <w:sz w:val="24"/>
          <w:szCs w:val="24"/>
        </w:rPr>
        <w:t xml:space="preserve">6. </w:t>
      </w:r>
      <w:proofErr w:type="spellStart"/>
      <w:r w:rsidRPr="00852CD6">
        <w:rPr>
          <w:rFonts w:ascii="Arial" w:hAnsi="Arial" w:cs="Arial"/>
          <w:b/>
          <w:sz w:val="24"/>
          <w:szCs w:val="24"/>
        </w:rPr>
        <w:t>Adım</w:t>
      </w:r>
      <w:proofErr w:type="spellEnd"/>
      <w:r w:rsidRPr="00852CD6">
        <w:rPr>
          <w:rFonts w:ascii="Arial" w:hAnsi="Arial" w:cs="Arial"/>
          <w:b/>
          <w:sz w:val="24"/>
          <w:szCs w:val="24"/>
        </w:rPr>
        <w:t>:</w:t>
      </w:r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Maksimum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iterasyon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sayısı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yada </w:t>
      </w:r>
      <w:proofErr w:type="spellStart"/>
      <w:r w:rsidRPr="00852CD6">
        <w:rPr>
          <w:rFonts w:ascii="Arial" w:hAnsi="Arial" w:cs="Arial"/>
          <w:sz w:val="24"/>
          <w:szCs w:val="24"/>
        </w:rPr>
        <w:t>yeterlilik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kriteri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sağlanana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kadar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CD6">
        <w:rPr>
          <w:rFonts w:ascii="Arial" w:hAnsi="Arial" w:cs="Arial"/>
          <w:sz w:val="24"/>
          <w:szCs w:val="24"/>
        </w:rPr>
        <w:t>Adım</w:t>
      </w:r>
      <w:proofErr w:type="spellEnd"/>
      <w:r w:rsidRPr="00852CD6">
        <w:rPr>
          <w:rFonts w:ascii="Arial" w:hAnsi="Arial" w:cs="Arial"/>
          <w:sz w:val="24"/>
          <w:szCs w:val="24"/>
        </w:rPr>
        <w:t xml:space="preserve"> 2'ye </w:t>
      </w:r>
      <w:proofErr w:type="spellStart"/>
      <w:r w:rsidRPr="00852CD6">
        <w:rPr>
          <w:rFonts w:ascii="Arial" w:hAnsi="Arial" w:cs="Arial"/>
          <w:sz w:val="24"/>
          <w:szCs w:val="24"/>
        </w:rPr>
        <w:t>gidilir</w:t>
      </w:r>
      <w:proofErr w:type="spellEnd"/>
      <w:r w:rsidRPr="00852CD6">
        <w:rPr>
          <w:rFonts w:ascii="Arial" w:hAnsi="Arial" w:cs="Arial"/>
          <w:sz w:val="24"/>
          <w:szCs w:val="24"/>
        </w:rPr>
        <w:t>.</w:t>
      </w:r>
    </w:p>
    <w:p w:rsidR="00972C8D" w:rsidRDefault="00972C8D" w:rsidP="0062517D">
      <w:pPr>
        <w:ind w:left="4248"/>
        <w:jc w:val="both"/>
        <w:rPr>
          <w:rFonts w:ascii="Arial" w:hAnsi="Arial" w:cs="Arial"/>
          <w:sz w:val="24"/>
          <w:szCs w:val="24"/>
        </w:rPr>
      </w:pPr>
    </w:p>
    <w:p w:rsidR="0062517D" w:rsidRDefault="0062517D" w:rsidP="00D054F5">
      <w:pPr>
        <w:pStyle w:val="Balk2"/>
      </w:pPr>
      <w:proofErr w:type="spellStart"/>
      <w:r w:rsidRPr="009F1CF7">
        <w:t>Karınca</w:t>
      </w:r>
      <w:proofErr w:type="spellEnd"/>
      <w:r w:rsidRPr="009F1CF7">
        <w:t xml:space="preserve"> </w:t>
      </w:r>
      <w:proofErr w:type="spellStart"/>
      <w:r w:rsidRPr="009F1CF7">
        <w:t>Kolonisi</w:t>
      </w:r>
      <w:proofErr w:type="spellEnd"/>
      <w:r w:rsidRPr="009F1CF7">
        <w:t xml:space="preserve"> </w:t>
      </w:r>
      <w:proofErr w:type="spellStart"/>
      <w:r w:rsidRPr="009F1CF7">
        <w:t>Optimizasyonu</w:t>
      </w:r>
      <w:proofErr w:type="spellEnd"/>
      <w:r w:rsidRPr="009F1CF7">
        <w:t xml:space="preserve"> </w:t>
      </w:r>
      <w:proofErr w:type="spellStart"/>
      <w:r w:rsidRPr="009F1CF7">
        <w:t>Avantajları</w:t>
      </w:r>
      <w:proofErr w:type="spellEnd"/>
      <w:r w:rsidRPr="009F1CF7">
        <w:t xml:space="preserve"> </w:t>
      </w:r>
      <w:proofErr w:type="spellStart"/>
      <w:r w:rsidRPr="009F1CF7">
        <w:t>ve</w:t>
      </w:r>
      <w:proofErr w:type="spellEnd"/>
      <w:r w:rsidRPr="009F1CF7">
        <w:t xml:space="preserve"> </w:t>
      </w:r>
      <w:proofErr w:type="spellStart"/>
      <w:r w:rsidRPr="009F1CF7">
        <w:t>Dezavantajları</w:t>
      </w:r>
      <w:proofErr w:type="spellEnd"/>
      <w:r w:rsidRPr="009F1CF7">
        <w:t xml:space="preserve"> </w:t>
      </w:r>
    </w:p>
    <w:p w:rsidR="0062517D" w:rsidRPr="009F1CF7" w:rsidRDefault="0062517D" w:rsidP="0062517D">
      <w:pPr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9F1CF7">
        <w:rPr>
          <w:rFonts w:ascii="Arial" w:hAnsi="Arial" w:cs="Arial"/>
          <w:b/>
          <w:sz w:val="24"/>
          <w:szCs w:val="24"/>
        </w:rPr>
        <w:t>Avantajları</w:t>
      </w:r>
      <w:proofErr w:type="spellEnd"/>
    </w:p>
    <w:p w:rsidR="0062517D" w:rsidRPr="009F1CF7" w:rsidRDefault="0062517D" w:rsidP="0062517D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9F1CF7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9F1CF7">
        <w:rPr>
          <w:rFonts w:ascii="Arial" w:hAnsi="Arial" w:cs="Arial"/>
          <w:sz w:val="24"/>
          <w:szCs w:val="24"/>
        </w:rPr>
        <w:t>Eşzamanlı</w:t>
      </w:r>
      <w:proofErr w:type="spellEnd"/>
      <w:r w:rsidRPr="009F1C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F7">
        <w:rPr>
          <w:rFonts w:ascii="Arial" w:hAnsi="Arial" w:cs="Arial"/>
          <w:sz w:val="24"/>
          <w:szCs w:val="24"/>
        </w:rPr>
        <w:t>olarak</w:t>
      </w:r>
      <w:proofErr w:type="spellEnd"/>
      <w:r w:rsidRPr="009F1C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F7">
        <w:rPr>
          <w:rFonts w:ascii="Arial" w:hAnsi="Arial" w:cs="Arial"/>
          <w:sz w:val="24"/>
          <w:szCs w:val="24"/>
        </w:rPr>
        <w:t>çalışabilir</w:t>
      </w:r>
      <w:proofErr w:type="spellEnd"/>
      <w:r w:rsidRPr="009F1CF7">
        <w:rPr>
          <w:rFonts w:ascii="Arial" w:hAnsi="Arial" w:cs="Arial"/>
          <w:sz w:val="24"/>
          <w:szCs w:val="24"/>
        </w:rPr>
        <w:t>.</w:t>
      </w:r>
    </w:p>
    <w:p w:rsidR="0062517D" w:rsidRPr="009F1CF7" w:rsidRDefault="0062517D" w:rsidP="0062517D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  <w:t xml:space="preserve">    </w:t>
      </w:r>
      <w:r w:rsidRPr="009F1CF7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9F1CF7">
        <w:rPr>
          <w:rFonts w:ascii="Arial" w:hAnsi="Arial" w:cs="Arial"/>
          <w:sz w:val="24"/>
          <w:szCs w:val="24"/>
        </w:rPr>
        <w:t>İyi</w:t>
      </w:r>
      <w:proofErr w:type="spellEnd"/>
      <w:r w:rsidRPr="009F1C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F7">
        <w:rPr>
          <w:rFonts w:ascii="Arial" w:hAnsi="Arial" w:cs="Arial"/>
          <w:sz w:val="24"/>
          <w:szCs w:val="24"/>
        </w:rPr>
        <w:t>çözümleri</w:t>
      </w:r>
      <w:proofErr w:type="spellEnd"/>
      <w:r w:rsidRPr="009F1C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F7">
        <w:rPr>
          <w:rFonts w:ascii="Arial" w:hAnsi="Arial" w:cs="Arial"/>
          <w:sz w:val="24"/>
          <w:szCs w:val="24"/>
        </w:rPr>
        <w:t>hızlı</w:t>
      </w:r>
      <w:proofErr w:type="spellEnd"/>
      <w:r w:rsidRPr="009F1C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F7">
        <w:rPr>
          <w:rFonts w:ascii="Arial" w:hAnsi="Arial" w:cs="Arial"/>
          <w:sz w:val="24"/>
          <w:szCs w:val="24"/>
        </w:rPr>
        <w:t>bir</w:t>
      </w:r>
      <w:proofErr w:type="spellEnd"/>
      <w:r w:rsidRPr="009F1C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F7">
        <w:rPr>
          <w:rFonts w:ascii="Arial" w:hAnsi="Arial" w:cs="Arial"/>
          <w:sz w:val="24"/>
          <w:szCs w:val="24"/>
        </w:rPr>
        <w:t>şekilde</w:t>
      </w:r>
      <w:proofErr w:type="spellEnd"/>
      <w:r w:rsidRPr="009F1C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F7">
        <w:rPr>
          <w:rFonts w:ascii="Arial" w:hAnsi="Arial" w:cs="Arial"/>
          <w:sz w:val="24"/>
          <w:szCs w:val="24"/>
        </w:rPr>
        <w:t>keşfedebilir</w:t>
      </w:r>
      <w:proofErr w:type="spellEnd"/>
      <w:r w:rsidRPr="009F1CF7">
        <w:rPr>
          <w:rFonts w:ascii="Arial" w:hAnsi="Arial" w:cs="Arial"/>
          <w:sz w:val="24"/>
          <w:szCs w:val="24"/>
        </w:rPr>
        <w:t>.</w:t>
      </w:r>
    </w:p>
    <w:p w:rsidR="0062517D" w:rsidRPr="009F1CF7" w:rsidRDefault="0062517D" w:rsidP="0062517D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9F1CF7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9F1CF7">
        <w:rPr>
          <w:rFonts w:ascii="Arial" w:hAnsi="Arial" w:cs="Arial"/>
          <w:sz w:val="24"/>
          <w:szCs w:val="24"/>
        </w:rPr>
        <w:t>Uyum</w:t>
      </w:r>
      <w:proofErr w:type="spellEnd"/>
      <w:r w:rsidRPr="009F1C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F7">
        <w:rPr>
          <w:rFonts w:ascii="Arial" w:hAnsi="Arial" w:cs="Arial"/>
          <w:sz w:val="24"/>
          <w:szCs w:val="24"/>
        </w:rPr>
        <w:t>sağlar</w:t>
      </w:r>
      <w:proofErr w:type="spellEnd"/>
      <w:r w:rsidRPr="009F1C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F7">
        <w:rPr>
          <w:rFonts w:ascii="Arial" w:hAnsi="Arial" w:cs="Arial"/>
          <w:sz w:val="24"/>
          <w:szCs w:val="24"/>
        </w:rPr>
        <w:t>ve</w:t>
      </w:r>
      <w:proofErr w:type="spellEnd"/>
      <w:r w:rsidRPr="009F1C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F7">
        <w:rPr>
          <w:rFonts w:ascii="Arial" w:hAnsi="Arial" w:cs="Arial"/>
          <w:sz w:val="24"/>
          <w:szCs w:val="24"/>
        </w:rPr>
        <w:t>dinamiktir</w:t>
      </w:r>
      <w:proofErr w:type="spellEnd"/>
      <w:r w:rsidRPr="009F1CF7">
        <w:rPr>
          <w:rFonts w:ascii="Arial" w:hAnsi="Arial" w:cs="Arial"/>
          <w:sz w:val="24"/>
          <w:szCs w:val="24"/>
        </w:rPr>
        <w:t>.</w:t>
      </w:r>
    </w:p>
    <w:p w:rsidR="0062517D" w:rsidRPr="009F1CF7" w:rsidRDefault="0062517D" w:rsidP="0062517D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  <w:t xml:space="preserve">    </w:t>
      </w:r>
      <w:r w:rsidRPr="009F1CF7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9F1CF7">
        <w:rPr>
          <w:rFonts w:ascii="Arial" w:hAnsi="Arial" w:cs="Arial"/>
          <w:sz w:val="24"/>
          <w:szCs w:val="24"/>
        </w:rPr>
        <w:t>Hedefe</w:t>
      </w:r>
      <w:proofErr w:type="spellEnd"/>
      <w:r w:rsidRPr="009F1C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F7">
        <w:rPr>
          <w:rFonts w:ascii="Arial" w:hAnsi="Arial" w:cs="Arial"/>
          <w:sz w:val="24"/>
          <w:szCs w:val="24"/>
        </w:rPr>
        <w:t>yakın</w:t>
      </w:r>
      <w:proofErr w:type="spellEnd"/>
      <w:r w:rsidRPr="009F1C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F7">
        <w:rPr>
          <w:rFonts w:ascii="Arial" w:hAnsi="Arial" w:cs="Arial"/>
          <w:sz w:val="24"/>
          <w:szCs w:val="24"/>
        </w:rPr>
        <w:t>çözümler</w:t>
      </w:r>
      <w:proofErr w:type="spellEnd"/>
      <w:r w:rsidRPr="009F1C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F7">
        <w:rPr>
          <w:rFonts w:ascii="Arial" w:hAnsi="Arial" w:cs="Arial"/>
          <w:sz w:val="24"/>
          <w:szCs w:val="24"/>
        </w:rPr>
        <w:t>verme</w:t>
      </w:r>
      <w:proofErr w:type="spellEnd"/>
      <w:r w:rsidRPr="009F1C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F7">
        <w:rPr>
          <w:rFonts w:ascii="Arial" w:hAnsi="Arial" w:cs="Arial"/>
          <w:sz w:val="24"/>
          <w:szCs w:val="24"/>
        </w:rPr>
        <w:t>garantisi</w:t>
      </w:r>
      <w:proofErr w:type="spellEnd"/>
      <w:r w:rsidRPr="009F1C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F7">
        <w:rPr>
          <w:rFonts w:ascii="Arial" w:hAnsi="Arial" w:cs="Arial"/>
          <w:sz w:val="24"/>
          <w:szCs w:val="24"/>
        </w:rPr>
        <w:t>sunar</w:t>
      </w:r>
      <w:proofErr w:type="spellEnd"/>
      <w:r w:rsidRPr="009F1CF7">
        <w:rPr>
          <w:rFonts w:ascii="Arial" w:hAnsi="Arial" w:cs="Arial"/>
          <w:sz w:val="24"/>
          <w:szCs w:val="24"/>
        </w:rPr>
        <w:t>.</w:t>
      </w:r>
    </w:p>
    <w:p w:rsidR="0062517D" w:rsidRPr="009F1CF7" w:rsidRDefault="0062517D" w:rsidP="0062517D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9F1CF7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9F1CF7">
        <w:rPr>
          <w:rFonts w:ascii="Arial" w:hAnsi="Arial" w:cs="Arial"/>
          <w:sz w:val="24"/>
          <w:szCs w:val="24"/>
        </w:rPr>
        <w:t>Gezgin</w:t>
      </w:r>
      <w:proofErr w:type="spellEnd"/>
      <w:r w:rsidRPr="009F1C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F7">
        <w:rPr>
          <w:rFonts w:ascii="Arial" w:hAnsi="Arial" w:cs="Arial"/>
          <w:sz w:val="24"/>
          <w:szCs w:val="24"/>
        </w:rPr>
        <w:t>satıcı</w:t>
      </w:r>
      <w:proofErr w:type="spellEnd"/>
      <w:r w:rsidRPr="009F1C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F7">
        <w:rPr>
          <w:rFonts w:ascii="Arial" w:hAnsi="Arial" w:cs="Arial"/>
          <w:sz w:val="24"/>
          <w:szCs w:val="24"/>
        </w:rPr>
        <w:t>problemi</w:t>
      </w:r>
      <w:proofErr w:type="spellEnd"/>
      <w:r w:rsidRPr="009F1C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F7">
        <w:rPr>
          <w:rFonts w:ascii="Arial" w:hAnsi="Arial" w:cs="Arial"/>
          <w:sz w:val="24"/>
          <w:szCs w:val="24"/>
        </w:rPr>
        <w:t>ve</w:t>
      </w:r>
      <w:proofErr w:type="spellEnd"/>
      <w:r w:rsidRPr="009F1C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F7">
        <w:rPr>
          <w:rFonts w:ascii="Arial" w:hAnsi="Arial" w:cs="Arial"/>
          <w:sz w:val="24"/>
          <w:szCs w:val="24"/>
        </w:rPr>
        <w:t>benzeri</w:t>
      </w:r>
      <w:proofErr w:type="spellEnd"/>
      <w:r w:rsidRPr="009F1C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F7">
        <w:rPr>
          <w:rFonts w:ascii="Arial" w:hAnsi="Arial" w:cs="Arial"/>
          <w:sz w:val="24"/>
          <w:szCs w:val="24"/>
        </w:rPr>
        <w:t>problemlerde</w:t>
      </w:r>
      <w:proofErr w:type="spellEnd"/>
      <w:r w:rsidRPr="009F1C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F7">
        <w:rPr>
          <w:rFonts w:ascii="Arial" w:hAnsi="Arial" w:cs="Arial"/>
          <w:sz w:val="24"/>
          <w:szCs w:val="24"/>
        </w:rPr>
        <w:t>etkili</w:t>
      </w:r>
      <w:proofErr w:type="spellEnd"/>
      <w:r w:rsidRPr="009F1C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F7">
        <w:rPr>
          <w:rFonts w:ascii="Arial" w:hAnsi="Arial" w:cs="Arial"/>
          <w:sz w:val="24"/>
          <w:szCs w:val="24"/>
        </w:rPr>
        <w:t>çözümler</w:t>
      </w:r>
      <w:proofErr w:type="spellEnd"/>
      <w:r w:rsidRPr="009F1C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F7">
        <w:rPr>
          <w:rFonts w:ascii="Arial" w:hAnsi="Arial" w:cs="Arial"/>
          <w:sz w:val="24"/>
          <w:szCs w:val="24"/>
        </w:rPr>
        <w:t>sunar</w:t>
      </w:r>
      <w:proofErr w:type="spellEnd"/>
      <w:r w:rsidRPr="009F1CF7">
        <w:rPr>
          <w:rFonts w:ascii="Arial" w:hAnsi="Arial" w:cs="Arial"/>
          <w:sz w:val="24"/>
          <w:szCs w:val="24"/>
        </w:rPr>
        <w:t>.</w:t>
      </w:r>
    </w:p>
    <w:p w:rsidR="0062517D" w:rsidRPr="009F1CF7" w:rsidRDefault="0062517D" w:rsidP="0062517D">
      <w:pPr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9F1CF7">
        <w:rPr>
          <w:rFonts w:ascii="Arial" w:hAnsi="Arial" w:cs="Arial"/>
          <w:b/>
          <w:sz w:val="24"/>
          <w:szCs w:val="24"/>
        </w:rPr>
        <w:t>Dezavantajları</w:t>
      </w:r>
      <w:proofErr w:type="spellEnd"/>
    </w:p>
    <w:p w:rsidR="0062517D" w:rsidRPr="009F1CF7" w:rsidRDefault="0062517D" w:rsidP="0062517D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   </w:t>
      </w:r>
      <w:r w:rsidRPr="009F1CF7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9F1CF7">
        <w:rPr>
          <w:rFonts w:ascii="Arial" w:hAnsi="Arial" w:cs="Arial"/>
          <w:sz w:val="24"/>
          <w:szCs w:val="24"/>
        </w:rPr>
        <w:t>Olasılık</w:t>
      </w:r>
      <w:proofErr w:type="spellEnd"/>
      <w:r w:rsidRPr="009F1C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F7">
        <w:rPr>
          <w:rFonts w:ascii="Arial" w:hAnsi="Arial" w:cs="Arial"/>
          <w:sz w:val="24"/>
          <w:szCs w:val="24"/>
        </w:rPr>
        <w:t>dağılımı</w:t>
      </w:r>
      <w:proofErr w:type="spellEnd"/>
      <w:r w:rsidRPr="009F1CF7">
        <w:rPr>
          <w:rFonts w:ascii="Arial" w:hAnsi="Arial" w:cs="Arial"/>
          <w:sz w:val="24"/>
          <w:szCs w:val="24"/>
        </w:rPr>
        <w:t xml:space="preserve"> her </w:t>
      </w:r>
      <w:proofErr w:type="spellStart"/>
      <w:r w:rsidRPr="009F1CF7">
        <w:rPr>
          <w:rFonts w:ascii="Arial" w:hAnsi="Arial" w:cs="Arial"/>
          <w:sz w:val="24"/>
          <w:szCs w:val="24"/>
        </w:rPr>
        <w:t>bir</w:t>
      </w:r>
      <w:proofErr w:type="spellEnd"/>
      <w:r w:rsidRPr="009F1C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F7">
        <w:rPr>
          <w:rFonts w:ascii="Arial" w:hAnsi="Arial" w:cs="Arial"/>
          <w:sz w:val="24"/>
          <w:szCs w:val="24"/>
        </w:rPr>
        <w:t>yineleme</w:t>
      </w:r>
      <w:proofErr w:type="spellEnd"/>
      <w:r w:rsidRPr="009F1C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F7">
        <w:rPr>
          <w:rFonts w:ascii="Arial" w:hAnsi="Arial" w:cs="Arial"/>
          <w:sz w:val="24"/>
          <w:szCs w:val="24"/>
        </w:rPr>
        <w:t>için</w:t>
      </w:r>
      <w:proofErr w:type="spellEnd"/>
      <w:r w:rsidRPr="009F1C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F7">
        <w:rPr>
          <w:rFonts w:ascii="Arial" w:hAnsi="Arial" w:cs="Arial"/>
          <w:sz w:val="24"/>
          <w:szCs w:val="24"/>
        </w:rPr>
        <w:t>dağılır</w:t>
      </w:r>
      <w:proofErr w:type="spellEnd"/>
      <w:r w:rsidRPr="009F1CF7">
        <w:rPr>
          <w:rFonts w:ascii="Arial" w:hAnsi="Arial" w:cs="Arial"/>
          <w:sz w:val="24"/>
          <w:szCs w:val="24"/>
        </w:rPr>
        <w:t>.</w:t>
      </w:r>
    </w:p>
    <w:p w:rsidR="0062517D" w:rsidRPr="009F1CF7" w:rsidRDefault="0062517D" w:rsidP="006251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</w:t>
      </w:r>
      <w:r w:rsidRPr="009F1CF7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9F1CF7">
        <w:rPr>
          <w:rFonts w:ascii="Arial" w:hAnsi="Arial" w:cs="Arial"/>
          <w:sz w:val="24"/>
          <w:szCs w:val="24"/>
        </w:rPr>
        <w:t>Teorik</w:t>
      </w:r>
      <w:proofErr w:type="spellEnd"/>
      <w:r w:rsidRPr="009F1C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F7">
        <w:rPr>
          <w:rFonts w:ascii="Arial" w:hAnsi="Arial" w:cs="Arial"/>
          <w:sz w:val="24"/>
          <w:szCs w:val="24"/>
        </w:rPr>
        <w:t>olarak</w:t>
      </w:r>
      <w:proofErr w:type="spellEnd"/>
      <w:r w:rsidRPr="009F1C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F7">
        <w:rPr>
          <w:rFonts w:ascii="Arial" w:hAnsi="Arial" w:cs="Arial"/>
          <w:sz w:val="24"/>
          <w:szCs w:val="24"/>
        </w:rPr>
        <w:t>analiz</w:t>
      </w:r>
      <w:proofErr w:type="spellEnd"/>
      <w:r w:rsidRPr="009F1C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F7">
        <w:rPr>
          <w:rFonts w:ascii="Arial" w:hAnsi="Arial" w:cs="Arial"/>
          <w:sz w:val="24"/>
          <w:szCs w:val="24"/>
        </w:rPr>
        <w:t>zordur</w:t>
      </w:r>
      <w:proofErr w:type="spellEnd"/>
      <w:r w:rsidRPr="009F1CF7">
        <w:rPr>
          <w:rFonts w:ascii="Arial" w:hAnsi="Arial" w:cs="Arial"/>
          <w:sz w:val="24"/>
          <w:szCs w:val="24"/>
        </w:rPr>
        <w:t>.</w:t>
      </w:r>
    </w:p>
    <w:p w:rsidR="0062517D" w:rsidRDefault="0062517D" w:rsidP="006251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</w:t>
      </w:r>
      <w:r w:rsidRPr="009F1CF7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9F1CF7">
        <w:rPr>
          <w:rFonts w:ascii="Arial" w:hAnsi="Arial" w:cs="Arial"/>
          <w:sz w:val="24"/>
          <w:szCs w:val="24"/>
        </w:rPr>
        <w:t>Hedefe</w:t>
      </w:r>
      <w:proofErr w:type="spellEnd"/>
      <w:r w:rsidRPr="009F1C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F7">
        <w:rPr>
          <w:rFonts w:ascii="Arial" w:hAnsi="Arial" w:cs="Arial"/>
          <w:sz w:val="24"/>
          <w:szCs w:val="24"/>
        </w:rPr>
        <w:t>ulaşmak</w:t>
      </w:r>
      <w:proofErr w:type="spellEnd"/>
      <w:r w:rsidRPr="009F1C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F7">
        <w:rPr>
          <w:rFonts w:ascii="Arial" w:hAnsi="Arial" w:cs="Arial"/>
          <w:sz w:val="24"/>
          <w:szCs w:val="24"/>
        </w:rPr>
        <w:t>için</w:t>
      </w:r>
      <w:proofErr w:type="spellEnd"/>
      <w:r w:rsidRPr="009F1C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F7">
        <w:rPr>
          <w:rFonts w:ascii="Arial" w:hAnsi="Arial" w:cs="Arial"/>
          <w:sz w:val="24"/>
          <w:szCs w:val="24"/>
        </w:rPr>
        <w:t>çok</w:t>
      </w:r>
      <w:proofErr w:type="spellEnd"/>
      <w:r w:rsidRPr="009F1C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F7">
        <w:rPr>
          <w:rFonts w:ascii="Arial" w:hAnsi="Arial" w:cs="Arial"/>
          <w:sz w:val="24"/>
          <w:szCs w:val="24"/>
        </w:rPr>
        <w:t>fazla</w:t>
      </w:r>
      <w:proofErr w:type="spellEnd"/>
      <w:r w:rsidRPr="009F1C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F7">
        <w:rPr>
          <w:rFonts w:ascii="Arial" w:hAnsi="Arial" w:cs="Arial"/>
          <w:sz w:val="24"/>
          <w:szCs w:val="24"/>
        </w:rPr>
        <w:t>yineleme</w:t>
      </w:r>
      <w:proofErr w:type="spellEnd"/>
      <w:r w:rsidRPr="009F1C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F7">
        <w:rPr>
          <w:rFonts w:ascii="Arial" w:hAnsi="Arial" w:cs="Arial"/>
          <w:sz w:val="24"/>
          <w:szCs w:val="24"/>
        </w:rPr>
        <w:t>gerektirebilir</w:t>
      </w:r>
      <w:proofErr w:type="spellEnd"/>
      <w:r w:rsidRPr="009F1CF7">
        <w:rPr>
          <w:rFonts w:ascii="Arial" w:hAnsi="Arial" w:cs="Arial"/>
          <w:sz w:val="24"/>
          <w:szCs w:val="24"/>
        </w:rPr>
        <w:t xml:space="preserve">. </w:t>
      </w:r>
    </w:p>
    <w:p w:rsidR="0062517D" w:rsidRDefault="0062517D" w:rsidP="006251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</w:t>
      </w:r>
      <w:r w:rsidRPr="009F1CF7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9F1CF7">
        <w:rPr>
          <w:rFonts w:ascii="Arial" w:hAnsi="Arial" w:cs="Arial"/>
          <w:sz w:val="24"/>
          <w:szCs w:val="24"/>
        </w:rPr>
        <w:t>Rastgele</w:t>
      </w:r>
      <w:proofErr w:type="spellEnd"/>
      <w:r w:rsidRPr="009F1C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F7">
        <w:rPr>
          <w:rFonts w:ascii="Arial" w:hAnsi="Arial" w:cs="Arial"/>
          <w:sz w:val="24"/>
          <w:szCs w:val="24"/>
        </w:rPr>
        <w:t>karar</w:t>
      </w:r>
      <w:proofErr w:type="spellEnd"/>
      <w:r w:rsidRPr="009F1C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F7">
        <w:rPr>
          <w:rFonts w:ascii="Arial" w:hAnsi="Arial" w:cs="Arial"/>
          <w:sz w:val="24"/>
          <w:szCs w:val="24"/>
        </w:rPr>
        <w:t>dizilerinden</w:t>
      </w:r>
      <w:proofErr w:type="spellEnd"/>
      <w:r w:rsidRPr="009F1C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F7">
        <w:rPr>
          <w:rFonts w:ascii="Arial" w:hAnsi="Arial" w:cs="Arial"/>
          <w:sz w:val="24"/>
          <w:szCs w:val="24"/>
        </w:rPr>
        <w:t>oluşur</w:t>
      </w:r>
      <w:proofErr w:type="spellEnd"/>
      <w:r w:rsidRPr="009F1CF7">
        <w:rPr>
          <w:rFonts w:ascii="Arial" w:hAnsi="Arial" w:cs="Arial"/>
          <w:sz w:val="24"/>
          <w:szCs w:val="24"/>
        </w:rPr>
        <w:t>.</w:t>
      </w:r>
    </w:p>
    <w:p w:rsidR="00595544" w:rsidRDefault="00595544">
      <w:pPr>
        <w:rPr>
          <w:rFonts w:ascii="Arial" w:hAnsi="Arial" w:cs="Arial"/>
          <w:sz w:val="24"/>
          <w:szCs w:val="24"/>
        </w:rPr>
      </w:pPr>
    </w:p>
    <w:p w:rsidR="00364813" w:rsidRDefault="000F3448">
      <w:r>
        <w:br/>
      </w:r>
    </w:p>
    <w:p w:rsidR="00364813" w:rsidRPr="00D054F5" w:rsidRDefault="00972C8D" w:rsidP="00D054F5">
      <w:pPr>
        <w:pStyle w:val="Balk2"/>
      </w:pPr>
      <w:r w:rsidRPr="00D054F5">
        <w:t>KKA’NIN</w:t>
      </w:r>
      <w:r w:rsidR="000F3448" w:rsidRPr="00D054F5">
        <w:t xml:space="preserve"> </w:t>
      </w:r>
      <w:proofErr w:type="spellStart"/>
      <w:r w:rsidR="000F3448" w:rsidRPr="00D054F5">
        <w:t>Bileşenleri</w:t>
      </w:r>
      <w:proofErr w:type="spellEnd"/>
    </w:p>
    <w:p w:rsidR="00595544" w:rsidRPr="00595544" w:rsidRDefault="00595544" w:rsidP="00595544">
      <w:r>
        <w:rPr>
          <w:noProof/>
          <w:lang w:val="tr-TR" w:eastAsia="tr-TR"/>
        </w:rPr>
        <w:drawing>
          <wp:inline distT="0" distB="0" distL="0" distR="0" wp14:anchorId="32C3B926" wp14:editId="1E5347EC">
            <wp:extent cx="5173161" cy="2575560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866" cy="262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C35" w:rsidRPr="004B2C35" w:rsidRDefault="004B2C35" w:rsidP="00D054F5">
      <w:pPr>
        <w:pStyle w:val="Balk2"/>
        <w:rPr>
          <w:color w:val="FF0000"/>
        </w:rPr>
      </w:pPr>
      <w:proofErr w:type="spellStart"/>
      <w:r w:rsidRPr="004B2C35">
        <w:lastRenderedPageBreak/>
        <w:t>Feromon</w:t>
      </w:r>
      <w:proofErr w:type="spellEnd"/>
      <w:r w:rsidRPr="004B2C35">
        <w:t xml:space="preserve"> </w:t>
      </w:r>
      <w:proofErr w:type="spellStart"/>
      <w:r w:rsidRPr="004B2C35">
        <w:t>Güncelleme</w:t>
      </w:r>
      <w:proofErr w:type="spellEnd"/>
      <w:r w:rsidRPr="004B2C35">
        <w:t xml:space="preserve"> </w:t>
      </w:r>
      <w:proofErr w:type="spellStart"/>
      <w:r w:rsidRPr="004B2C35">
        <w:t>Formülü</w:t>
      </w:r>
      <w:proofErr w:type="spellEnd"/>
    </w:p>
    <w:p w:rsidR="004B2C35" w:rsidRDefault="00CB0EF4">
      <w:pPr>
        <w:pStyle w:val="Balk2"/>
        <w:rPr>
          <w:color w:val="auto"/>
          <w:sz w:val="28"/>
        </w:rPr>
      </w:pPr>
      <w:r>
        <w:rPr>
          <w:noProof/>
          <w:lang w:val="tr-TR" w:eastAsia="tr-TR"/>
        </w:rPr>
        <w:drawing>
          <wp:inline distT="0" distB="0" distL="0" distR="0" wp14:anchorId="3F204EFE" wp14:editId="0AF620ED">
            <wp:extent cx="4149891" cy="1295400"/>
            <wp:effectExtent l="0" t="0" r="317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6101" cy="130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C35" w:rsidRDefault="004B2C35">
      <w:pPr>
        <w:pStyle w:val="Balk2"/>
        <w:rPr>
          <w:color w:val="auto"/>
          <w:sz w:val="28"/>
        </w:rPr>
      </w:pPr>
    </w:p>
    <w:p w:rsidR="00364813" w:rsidRPr="00D054F5" w:rsidRDefault="00972C8D" w:rsidP="00D054F5">
      <w:pPr>
        <w:pStyle w:val="Balk2"/>
      </w:pPr>
      <w:r w:rsidRPr="00D054F5">
        <w:t xml:space="preserve">KKA </w:t>
      </w:r>
      <w:proofErr w:type="spellStart"/>
      <w:r w:rsidR="000F3448" w:rsidRPr="00D054F5">
        <w:t>Uygulama</w:t>
      </w:r>
      <w:proofErr w:type="spellEnd"/>
      <w:r w:rsidR="000F3448" w:rsidRPr="00D054F5">
        <w:t xml:space="preserve"> </w:t>
      </w:r>
      <w:proofErr w:type="spellStart"/>
      <w:r w:rsidR="000F3448" w:rsidRPr="00D054F5">
        <w:t>Alanları</w:t>
      </w:r>
      <w:proofErr w:type="spellEnd"/>
    </w:p>
    <w:p w:rsidR="00364813" w:rsidRPr="00AA7B82" w:rsidRDefault="000F3448">
      <w:pPr>
        <w:rPr>
          <w:rFonts w:ascii="Arial" w:hAnsi="Arial" w:cs="Arial"/>
        </w:rPr>
      </w:pPr>
      <w:r w:rsidRPr="00AA7B82">
        <w:rPr>
          <w:rFonts w:ascii="Arial" w:hAnsi="Arial" w:cs="Arial"/>
        </w:rPr>
        <w:t xml:space="preserve">- </w:t>
      </w:r>
      <w:proofErr w:type="spellStart"/>
      <w:r w:rsidRPr="00AA7B82">
        <w:rPr>
          <w:rFonts w:ascii="Arial" w:hAnsi="Arial" w:cs="Arial"/>
        </w:rPr>
        <w:t>Gezgin</w:t>
      </w:r>
      <w:proofErr w:type="spellEnd"/>
      <w:r w:rsidRPr="00AA7B82">
        <w:rPr>
          <w:rFonts w:ascii="Arial" w:hAnsi="Arial" w:cs="Arial"/>
        </w:rPr>
        <w:t xml:space="preserve"> </w:t>
      </w:r>
      <w:proofErr w:type="spellStart"/>
      <w:r w:rsidRPr="00AA7B82">
        <w:rPr>
          <w:rFonts w:ascii="Arial" w:hAnsi="Arial" w:cs="Arial"/>
        </w:rPr>
        <w:t>Satıcı</w:t>
      </w:r>
      <w:proofErr w:type="spellEnd"/>
      <w:r w:rsidRPr="00AA7B82">
        <w:rPr>
          <w:rFonts w:ascii="Arial" w:hAnsi="Arial" w:cs="Arial"/>
        </w:rPr>
        <w:t xml:space="preserve"> </w:t>
      </w:r>
      <w:proofErr w:type="spellStart"/>
      <w:r w:rsidRPr="00AA7B82">
        <w:rPr>
          <w:rFonts w:ascii="Arial" w:hAnsi="Arial" w:cs="Arial"/>
        </w:rPr>
        <w:t>Problemi</w:t>
      </w:r>
      <w:proofErr w:type="spellEnd"/>
      <w:r w:rsidRPr="00AA7B82">
        <w:rPr>
          <w:rFonts w:ascii="Arial" w:hAnsi="Arial" w:cs="Arial"/>
        </w:rPr>
        <w:t xml:space="preserve"> (TSP)</w:t>
      </w:r>
      <w:r w:rsidRPr="00AA7B82">
        <w:rPr>
          <w:rFonts w:ascii="Arial" w:hAnsi="Arial" w:cs="Arial"/>
        </w:rPr>
        <w:br/>
        <w:t xml:space="preserve">- Rota </w:t>
      </w:r>
      <w:proofErr w:type="spellStart"/>
      <w:r w:rsidRPr="00AA7B82">
        <w:rPr>
          <w:rFonts w:ascii="Arial" w:hAnsi="Arial" w:cs="Arial"/>
        </w:rPr>
        <w:t>Planlama</w:t>
      </w:r>
      <w:proofErr w:type="spellEnd"/>
      <w:r w:rsidRPr="00AA7B82">
        <w:rPr>
          <w:rFonts w:ascii="Arial" w:hAnsi="Arial" w:cs="Arial"/>
        </w:rPr>
        <w:br/>
        <w:t xml:space="preserve">- Zaman </w:t>
      </w:r>
      <w:proofErr w:type="spellStart"/>
      <w:r w:rsidRPr="00AA7B82">
        <w:rPr>
          <w:rFonts w:ascii="Arial" w:hAnsi="Arial" w:cs="Arial"/>
        </w:rPr>
        <w:t>Çizelgeleme</w:t>
      </w:r>
      <w:proofErr w:type="spellEnd"/>
      <w:r w:rsidRPr="00AA7B82">
        <w:rPr>
          <w:rFonts w:ascii="Arial" w:hAnsi="Arial" w:cs="Arial"/>
        </w:rPr>
        <w:t xml:space="preserve"> </w:t>
      </w:r>
      <w:proofErr w:type="spellStart"/>
      <w:r w:rsidRPr="00AA7B82">
        <w:rPr>
          <w:rFonts w:ascii="Arial" w:hAnsi="Arial" w:cs="Arial"/>
        </w:rPr>
        <w:t>Problemleri</w:t>
      </w:r>
      <w:proofErr w:type="spellEnd"/>
      <w:r w:rsidRPr="00AA7B82">
        <w:rPr>
          <w:rFonts w:ascii="Arial" w:hAnsi="Arial" w:cs="Arial"/>
        </w:rPr>
        <w:br/>
        <w:t xml:space="preserve">- </w:t>
      </w:r>
      <w:proofErr w:type="spellStart"/>
      <w:r w:rsidRPr="00AA7B82">
        <w:rPr>
          <w:rFonts w:ascii="Arial" w:hAnsi="Arial" w:cs="Arial"/>
        </w:rPr>
        <w:t>Ağ</w:t>
      </w:r>
      <w:proofErr w:type="spellEnd"/>
      <w:r w:rsidRPr="00AA7B82">
        <w:rPr>
          <w:rFonts w:ascii="Arial" w:hAnsi="Arial" w:cs="Arial"/>
        </w:rPr>
        <w:t xml:space="preserve"> </w:t>
      </w:r>
      <w:proofErr w:type="spellStart"/>
      <w:r w:rsidRPr="00AA7B82">
        <w:rPr>
          <w:rFonts w:ascii="Arial" w:hAnsi="Arial" w:cs="Arial"/>
        </w:rPr>
        <w:t>Optimizasyonu</w:t>
      </w:r>
      <w:proofErr w:type="spellEnd"/>
      <w:r w:rsidRPr="00AA7B82">
        <w:rPr>
          <w:rFonts w:ascii="Arial" w:hAnsi="Arial" w:cs="Arial"/>
        </w:rPr>
        <w:br/>
        <w:t xml:space="preserve">- </w:t>
      </w:r>
      <w:proofErr w:type="spellStart"/>
      <w:r w:rsidRPr="00AA7B82">
        <w:rPr>
          <w:rFonts w:ascii="Arial" w:hAnsi="Arial" w:cs="Arial"/>
        </w:rPr>
        <w:t>Robotik</w:t>
      </w:r>
      <w:proofErr w:type="spellEnd"/>
      <w:r w:rsidRPr="00AA7B82">
        <w:rPr>
          <w:rFonts w:ascii="Arial" w:hAnsi="Arial" w:cs="Arial"/>
        </w:rPr>
        <w:t xml:space="preserve"> </w:t>
      </w:r>
      <w:proofErr w:type="spellStart"/>
      <w:r w:rsidRPr="00AA7B82">
        <w:rPr>
          <w:rFonts w:ascii="Arial" w:hAnsi="Arial" w:cs="Arial"/>
        </w:rPr>
        <w:t>ve</w:t>
      </w:r>
      <w:proofErr w:type="spellEnd"/>
      <w:r w:rsidRPr="00AA7B82">
        <w:rPr>
          <w:rFonts w:ascii="Arial" w:hAnsi="Arial" w:cs="Arial"/>
        </w:rPr>
        <w:t xml:space="preserve"> </w:t>
      </w:r>
      <w:proofErr w:type="spellStart"/>
      <w:r w:rsidRPr="00AA7B82">
        <w:rPr>
          <w:rFonts w:ascii="Arial" w:hAnsi="Arial" w:cs="Arial"/>
        </w:rPr>
        <w:t>Otonom</w:t>
      </w:r>
      <w:proofErr w:type="spellEnd"/>
      <w:r w:rsidRPr="00AA7B82">
        <w:rPr>
          <w:rFonts w:ascii="Arial" w:hAnsi="Arial" w:cs="Arial"/>
        </w:rPr>
        <w:t xml:space="preserve"> </w:t>
      </w:r>
      <w:proofErr w:type="spellStart"/>
      <w:r w:rsidRPr="00AA7B82">
        <w:rPr>
          <w:rFonts w:ascii="Arial" w:hAnsi="Arial" w:cs="Arial"/>
        </w:rPr>
        <w:t>Araçlar</w:t>
      </w:r>
      <w:proofErr w:type="spellEnd"/>
      <w:r w:rsidRPr="00AA7B82">
        <w:rPr>
          <w:rFonts w:ascii="Arial" w:hAnsi="Arial" w:cs="Arial"/>
        </w:rPr>
        <w:br/>
        <w:t xml:space="preserve">- </w:t>
      </w:r>
      <w:proofErr w:type="spellStart"/>
      <w:r w:rsidRPr="00AA7B82">
        <w:rPr>
          <w:rFonts w:ascii="Arial" w:hAnsi="Arial" w:cs="Arial"/>
        </w:rPr>
        <w:t>Veri</w:t>
      </w:r>
      <w:proofErr w:type="spellEnd"/>
      <w:r w:rsidRPr="00AA7B82">
        <w:rPr>
          <w:rFonts w:ascii="Arial" w:hAnsi="Arial" w:cs="Arial"/>
        </w:rPr>
        <w:t xml:space="preserve"> </w:t>
      </w:r>
      <w:proofErr w:type="spellStart"/>
      <w:r w:rsidRPr="00AA7B82">
        <w:rPr>
          <w:rFonts w:ascii="Arial" w:hAnsi="Arial" w:cs="Arial"/>
        </w:rPr>
        <w:t>Madenciliği</w:t>
      </w:r>
      <w:proofErr w:type="spellEnd"/>
      <w:r w:rsidRPr="00AA7B82">
        <w:rPr>
          <w:rFonts w:ascii="Arial" w:hAnsi="Arial" w:cs="Arial"/>
        </w:rPr>
        <w:t xml:space="preserve"> </w:t>
      </w:r>
      <w:proofErr w:type="spellStart"/>
      <w:r w:rsidRPr="00AA7B82">
        <w:rPr>
          <w:rFonts w:ascii="Arial" w:hAnsi="Arial" w:cs="Arial"/>
        </w:rPr>
        <w:t>ve</w:t>
      </w:r>
      <w:proofErr w:type="spellEnd"/>
      <w:r w:rsidRPr="00AA7B82">
        <w:rPr>
          <w:rFonts w:ascii="Arial" w:hAnsi="Arial" w:cs="Arial"/>
        </w:rPr>
        <w:t xml:space="preserve"> </w:t>
      </w:r>
      <w:proofErr w:type="spellStart"/>
      <w:r w:rsidRPr="00AA7B82">
        <w:rPr>
          <w:rFonts w:ascii="Arial" w:hAnsi="Arial" w:cs="Arial"/>
        </w:rPr>
        <w:t>Makine</w:t>
      </w:r>
      <w:proofErr w:type="spellEnd"/>
      <w:r w:rsidRPr="00AA7B82">
        <w:rPr>
          <w:rFonts w:ascii="Arial" w:hAnsi="Arial" w:cs="Arial"/>
        </w:rPr>
        <w:t xml:space="preserve"> </w:t>
      </w:r>
      <w:proofErr w:type="spellStart"/>
      <w:r w:rsidRPr="00AA7B82">
        <w:rPr>
          <w:rFonts w:ascii="Arial" w:hAnsi="Arial" w:cs="Arial"/>
        </w:rPr>
        <w:t>Öğrenmesi</w:t>
      </w:r>
      <w:proofErr w:type="spellEnd"/>
    </w:p>
    <w:p w:rsidR="0062517D" w:rsidRDefault="0062517D" w:rsidP="00D054F5">
      <w:pPr>
        <w:pStyle w:val="Balk2"/>
      </w:pPr>
    </w:p>
    <w:p w:rsidR="0062517D" w:rsidRDefault="0062517D" w:rsidP="00D054F5">
      <w:pPr>
        <w:pStyle w:val="Balk2"/>
        <w:rPr>
          <w:rFonts w:ascii="Arial" w:hAnsi="Arial" w:cs="Arial"/>
        </w:rPr>
      </w:pPr>
      <w:proofErr w:type="spellStart"/>
      <w:r w:rsidRPr="0038395D">
        <w:rPr>
          <w:rFonts w:ascii="Arial" w:hAnsi="Arial" w:cs="Arial"/>
        </w:rPr>
        <w:t>Karınca</w:t>
      </w:r>
      <w:proofErr w:type="spellEnd"/>
      <w:r w:rsidRPr="0038395D">
        <w:rPr>
          <w:rFonts w:ascii="Arial" w:hAnsi="Arial" w:cs="Arial"/>
        </w:rPr>
        <w:t xml:space="preserve"> </w:t>
      </w:r>
      <w:proofErr w:type="spellStart"/>
      <w:r w:rsidRPr="0038395D">
        <w:rPr>
          <w:rFonts w:ascii="Arial" w:hAnsi="Arial" w:cs="Arial"/>
        </w:rPr>
        <w:t>Kolonisi</w:t>
      </w:r>
      <w:proofErr w:type="spellEnd"/>
      <w:r w:rsidRPr="0038395D">
        <w:rPr>
          <w:rFonts w:ascii="Arial" w:hAnsi="Arial" w:cs="Arial"/>
        </w:rPr>
        <w:t xml:space="preserve"> </w:t>
      </w:r>
      <w:proofErr w:type="spellStart"/>
      <w:r w:rsidRPr="0038395D">
        <w:rPr>
          <w:rFonts w:ascii="Arial" w:hAnsi="Arial" w:cs="Arial"/>
        </w:rPr>
        <w:t>Algoritması</w:t>
      </w:r>
      <w:proofErr w:type="spellEnd"/>
      <w:r w:rsidRPr="0038395D">
        <w:rPr>
          <w:rFonts w:ascii="Arial" w:hAnsi="Arial" w:cs="Arial"/>
        </w:rPr>
        <w:t xml:space="preserve"> </w:t>
      </w:r>
      <w:proofErr w:type="spellStart"/>
      <w:r w:rsidRPr="0038395D">
        <w:rPr>
          <w:rFonts w:ascii="Arial" w:hAnsi="Arial" w:cs="Arial"/>
        </w:rPr>
        <w:t>Parametreleri</w:t>
      </w:r>
      <w:proofErr w:type="spellEnd"/>
    </w:p>
    <w:p w:rsidR="0062517D" w:rsidRPr="0038395D" w:rsidRDefault="0062517D" w:rsidP="0062517D">
      <w:pPr>
        <w:jc w:val="both"/>
        <w:rPr>
          <w:rFonts w:ascii="Arial" w:hAnsi="Arial" w:cs="Arial"/>
          <w:b/>
          <w:sz w:val="26"/>
          <w:szCs w:val="26"/>
        </w:rPr>
      </w:pPr>
    </w:p>
    <w:p w:rsidR="0062517D" w:rsidRPr="0038395D" w:rsidRDefault="0062517D" w:rsidP="0062517D">
      <w:pPr>
        <w:jc w:val="both"/>
        <w:rPr>
          <w:rFonts w:ascii="Arial" w:hAnsi="Arial" w:cs="Arial"/>
          <w:sz w:val="24"/>
          <w:szCs w:val="24"/>
        </w:rPr>
      </w:pPr>
      <w:r w:rsidRPr="0038395D">
        <w:rPr>
          <w:rFonts w:ascii="Segoe UI Symbol" w:hAnsi="Segoe UI Symbol" w:cs="Segoe UI Symbol"/>
          <w:sz w:val="24"/>
          <w:szCs w:val="24"/>
        </w:rPr>
        <w:t>➤</w:t>
      </w:r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b/>
          <w:sz w:val="24"/>
          <w:szCs w:val="24"/>
        </w:rPr>
        <w:t>Karınca</w:t>
      </w:r>
      <w:proofErr w:type="spellEnd"/>
      <w:r w:rsidRPr="0038395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b/>
          <w:sz w:val="24"/>
          <w:szCs w:val="24"/>
        </w:rPr>
        <w:t>Sayısı</w:t>
      </w:r>
      <w:proofErr w:type="spellEnd"/>
      <w:r w:rsidRPr="0038395D">
        <w:rPr>
          <w:rFonts w:ascii="Arial" w:hAnsi="Arial" w:cs="Arial"/>
          <w:b/>
          <w:sz w:val="24"/>
          <w:szCs w:val="24"/>
        </w:rPr>
        <w:t>:</w:t>
      </w:r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Kolonide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kaç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tane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karınca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olacağını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belirler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8395D">
        <w:rPr>
          <w:rFonts w:ascii="Arial" w:hAnsi="Arial" w:cs="Arial"/>
          <w:sz w:val="24"/>
          <w:szCs w:val="24"/>
        </w:rPr>
        <w:t>Karınca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sayısının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arttırılması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çözümde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iyileşme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sağlar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fakat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sayı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arttıkça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işlem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zamanlaması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uzar</w:t>
      </w:r>
      <w:proofErr w:type="spellEnd"/>
      <w:r w:rsidRPr="0038395D">
        <w:rPr>
          <w:rFonts w:ascii="Arial" w:hAnsi="Arial" w:cs="Arial"/>
          <w:sz w:val="24"/>
          <w:szCs w:val="24"/>
        </w:rPr>
        <w:t>.</w:t>
      </w:r>
    </w:p>
    <w:p w:rsidR="00804511" w:rsidRPr="0038395D" w:rsidRDefault="0062517D" w:rsidP="0062517D">
      <w:pPr>
        <w:jc w:val="both"/>
        <w:rPr>
          <w:rFonts w:ascii="Arial" w:hAnsi="Arial" w:cs="Arial"/>
          <w:sz w:val="24"/>
          <w:szCs w:val="24"/>
        </w:rPr>
      </w:pPr>
      <w:r w:rsidRPr="0038395D">
        <w:rPr>
          <w:rFonts w:ascii="Segoe UI Symbol" w:hAnsi="Segoe UI Symbol" w:cs="Segoe UI Symbol"/>
          <w:sz w:val="24"/>
          <w:szCs w:val="24"/>
        </w:rPr>
        <w:t>➤</w:t>
      </w:r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b/>
          <w:sz w:val="24"/>
          <w:szCs w:val="24"/>
        </w:rPr>
        <w:t>İterasyon</w:t>
      </w:r>
      <w:proofErr w:type="spellEnd"/>
      <w:r w:rsidRPr="0038395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b/>
          <w:sz w:val="24"/>
          <w:szCs w:val="24"/>
        </w:rPr>
        <w:t>Sayısı</w:t>
      </w:r>
      <w:proofErr w:type="spellEnd"/>
      <w:r w:rsidRPr="0038395D">
        <w:rPr>
          <w:rFonts w:ascii="Arial" w:hAnsi="Arial" w:cs="Arial"/>
          <w:b/>
          <w:sz w:val="24"/>
          <w:szCs w:val="24"/>
        </w:rPr>
        <w:t>:</w:t>
      </w:r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Arama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işleminin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kaç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iterasyon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8395D">
        <w:rPr>
          <w:rFonts w:ascii="Arial" w:hAnsi="Arial" w:cs="Arial"/>
          <w:sz w:val="24"/>
          <w:szCs w:val="24"/>
        </w:rPr>
        <w:t>adım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38395D">
        <w:rPr>
          <w:rFonts w:ascii="Arial" w:hAnsi="Arial" w:cs="Arial"/>
          <w:sz w:val="24"/>
          <w:szCs w:val="24"/>
        </w:rPr>
        <w:t>gerçekleşeceğini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belirler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8395D">
        <w:rPr>
          <w:rFonts w:ascii="Arial" w:hAnsi="Arial" w:cs="Arial"/>
          <w:sz w:val="24"/>
          <w:szCs w:val="24"/>
        </w:rPr>
        <w:t>Koloni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sayısı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olarak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38395D">
        <w:rPr>
          <w:rFonts w:ascii="Arial" w:hAnsi="Arial" w:cs="Arial"/>
          <w:sz w:val="24"/>
          <w:szCs w:val="24"/>
        </w:rPr>
        <w:t>adlandırılır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8395D">
        <w:rPr>
          <w:rFonts w:ascii="Arial" w:hAnsi="Arial" w:cs="Arial"/>
          <w:sz w:val="24"/>
          <w:szCs w:val="24"/>
        </w:rPr>
        <w:t>Koloni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sayısının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çok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büyük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olması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programın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çalışma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zamanını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uzatır</w:t>
      </w:r>
      <w:proofErr w:type="spellEnd"/>
      <w:r w:rsidRPr="0038395D">
        <w:rPr>
          <w:rFonts w:ascii="Arial" w:hAnsi="Arial" w:cs="Arial"/>
          <w:sz w:val="24"/>
          <w:szCs w:val="24"/>
        </w:rPr>
        <w:t>.</w:t>
      </w:r>
    </w:p>
    <w:p w:rsidR="00804511" w:rsidRPr="00D054F5" w:rsidRDefault="0062517D" w:rsidP="0062517D">
      <w:pPr>
        <w:jc w:val="both"/>
        <w:rPr>
          <w:rFonts w:ascii="Arial" w:hAnsi="Arial" w:cs="Arial"/>
          <w:sz w:val="24"/>
          <w:szCs w:val="24"/>
        </w:rPr>
      </w:pPr>
      <w:r w:rsidRPr="0038395D">
        <w:rPr>
          <w:rFonts w:ascii="Segoe UI Symbol" w:hAnsi="Segoe UI Symbol" w:cs="Segoe UI Symbol"/>
          <w:sz w:val="24"/>
          <w:szCs w:val="24"/>
        </w:rPr>
        <w:t>➤</w:t>
      </w:r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b/>
          <w:sz w:val="24"/>
          <w:szCs w:val="24"/>
        </w:rPr>
        <w:t>Feromon</w:t>
      </w:r>
      <w:proofErr w:type="spellEnd"/>
      <w:r w:rsidRPr="0038395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b/>
          <w:sz w:val="24"/>
          <w:szCs w:val="24"/>
        </w:rPr>
        <w:t>Kuvvetlendirme</w:t>
      </w:r>
      <w:proofErr w:type="spellEnd"/>
      <w:r w:rsidRPr="0038395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b/>
          <w:sz w:val="24"/>
          <w:szCs w:val="24"/>
        </w:rPr>
        <w:t>Oranı</w:t>
      </w:r>
      <w:proofErr w:type="spellEnd"/>
      <w:r w:rsidRPr="0038395D">
        <w:rPr>
          <w:rFonts w:ascii="Arial" w:hAnsi="Arial" w:cs="Arial"/>
          <w:b/>
          <w:sz w:val="24"/>
          <w:szCs w:val="24"/>
        </w:rPr>
        <w:t xml:space="preserve"> (</w:t>
      </w:r>
      <w:r w:rsidRPr="0038395D">
        <w:rPr>
          <w:rFonts w:ascii="Arial" w:hAnsi="Arial" w:cs="Arial"/>
          <w:b/>
          <w:bCs/>
          <w:color w:val="101418"/>
          <w:sz w:val="29"/>
          <w:szCs w:val="29"/>
          <w:shd w:val="clear" w:color="auto" w:fill="FFFFFF"/>
        </w:rPr>
        <w:t>α</w:t>
      </w:r>
      <w:r w:rsidRPr="0038395D">
        <w:rPr>
          <w:rFonts w:ascii="Arial" w:hAnsi="Arial" w:cs="Arial"/>
          <w:b/>
          <w:sz w:val="24"/>
          <w:szCs w:val="24"/>
        </w:rPr>
        <w:t>):</w:t>
      </w:r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Düğümler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arasındaki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feromon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miktarının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önem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derecesini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belirler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. a </w:t>
      </w:r>
      <w:proofErr w:type="spellStart"/>
      <w:r w:rsidRPr="0038395D">
        <w:rPr>
          <w:rFonts w:ascii="Arial" w:hAnsi="Arial" w:cs="Arial"/>
          <w:sz w:val="24"/>
          <w:szCs w:val="24"/>
        </w:rPr>
        <w:t>değerinin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yüksek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olması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feromonun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yoğun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olduğu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yolların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seçilme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olasılığını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arttırırken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tesadüfiliği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azaltmaktadır</w:t>
      </w:r>
      <w:proofErr w:type="spellEnd"/>
      <w:r w:rsidRPr="0038395D">
        <w:rPr>
          <w:rFonts w:ascii="Arial" w:hAnsi="Arial" w:cs="Arial"/>
          <w:sz w:val="24"/>
          <w:szCs w:val="24"/>
        </w:rPr>
        <w:t>.</w:t>
      </w:r>
    </w:p>
    <w:p w:rsidR="0062517D" w:rsidRPr="0038395D" w:rsidRDefault="0062517D" w:rsidP="0062517D">
      <w:pPr>
        <w:jc w:val="both"/>
        <w:rPr>
          <w:rFonts w:ascii="Arial" w:hAnsi="Arial" w:cs="Arial"/>
          <w:sz w:val="24"/>
          <w:szCs w:val="24"/>
        </w:rPr>
      </w:pPr>
      <w:r w:rsidRPr="0038395D">
        <w:rPr>
          <w:rFonts w:ascii="Segoe UI Symbol" w:hAnsi="Segoe UI Symbol" w:cs="Segoe UI Symbol"/>
          <w:sz w:val="24"/>
          <w:szCs w:val="24"/>
        </w:rPr>
        <w:t>➤</w:t>
      </w:r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b/>
          <w:sz w:val="24"/>
          <w:szCs w:val="24"/>
        </w:rPr>
        <w:t>Sezgisellik</w:t>
      </w:r>
      <w:proofErr w:type="spellEnd"/>
      <w:r w:rsidRPr="0038395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b/>
          <w:sz w:val="24"/>
          <w:szCs w:val="24"/>
        </w:rPr>
        <w:t>Kuvvetlendirme</w:t>
      </w:r>
      <w:proofErr w:type="spellEnd"/>
      <w:r w:rsidRPr="0038395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b/>
          <w:sz w:val="24"/>
          <w:szCs w:val="24"/>
        </w:rPr>
        <w:t>Oranı</w:t>
      </w:r>
      <w:proofErr w:type="spellEnd"/>
      <w:r w:rsidRPr="0038395D">
        <w:rPr>
          <w:rFonts w:ascii="Arial" w:hAnsi="Arial" w:cs="Arial"/>
          <w:b/>
          <w:sz w:val="24"/>
          <w:szCs w:val="24"/>
        </w:rPr>
        <w:t xml:space="preserve"> (</w:t>
      </w:r>
      <w:r w:rsidRPr="0038395D">
        <w:rPr>
          <w:rFonts w:ascii="Arial" w:hAnsi="Arial" w:cs="Arial"/>
          <w:b/>
          <w:bCs/>
          <w:color w:val="101418"/>
          <w:sz w:val="29"/>
          <w:szCs w:val="29"/>
          <w:shd w:val="clear" w:color="auto" w:fill="FFFFFF"/>
        </w:rPr>
        <w:t>β</w:t>
      </w:r>
      <w:r w:rsidRPr="0038395D">
        <w:rPr>
          <w:rFonts w:ascii="Arial" w:hAnsi="Arial" w:cs="Arial"/>
          <w:b/>
          <w:sz w:val="24"/>
          <w:szCs w:val="24"/>
        </w:rPr>
        <w:t>):</w:t>
      </w:r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Düğümler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arasındaki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mesafenin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önem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derecesini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belirler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. ẞ </w:t>
      </w:r>
      <w:proofErr w:type="spellStart"/>
      <w:r w:rsidRPr="0038395D">
        <w:rPr>
          <w:rFonts w:ascii="Arial" w:hAnsi="Arial" w:cs="Arial"/>
          <w:sz w:val="24"/>
          <w:szCs w:val="24"/>
        </w:rPr>
        <w:t>değeri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arttıkça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bir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sonraki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yolun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seçiminde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tesadüfilik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artmaktadır</w:t>
      </w:r>
      <w:proofErr w:type="spellEnd"/>
      <w:r w:rsidRPr="0038395D">
        <w:rPr>
          <w:rFonts w:ascii="Arial" w:hAnsi="Arial" w:cs="Arial"/>
          <w:sz w:val="24"/>
          <w:szCs w:val="24"/>
        </w:rPr>
        <w:t>. ẞ'</w:t>
      </w:r>
      <w:proofErr w:type="spellStart"/>
      <w:r w:rsidRPr="0038395D">
        <w:rPr>
          <w:rFonts w:ascii="Arial" w:hAnsi="Arial" w:cs="Arial"/>
          <w:sz w:val="24"/>
          <w:szCs w:val="24"/>
        </w:rPr>
        <w:t>nın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düşük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olması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ise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alternatif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çözümlerin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araştırılması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ihtimalini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azaltır</w:t>
      </w:r>
      <w:proofErr w:type="spellEnd"/>
      <w:r w:rsidRPr="0038395D">
        <w:rPr>
          <w:rFonts w:ascii="Arial" w:hAnsi="Arial" w:cs="Arial"/>
          <w:sz w:val="24"/>
          <w:szCs w:val="24"/>
        </w:rPr>
        <w:t>.</w:t>
      </w:r>
    </w:p>
    <w:p w:rsidR="0062517D" w:rsidRPr="0038395D" w:rsidRDefault="0062517D" w:rsidP="0062517D">
      <w:pPr>
        <w:jc w:val="both"/>
        <w:rPr>
          <w:rFonts w:ascii="Arial" w:hAnsi="Arial" w:cs="Arial"/>
          <w:sz w:val="24"/>
          <w:szCs w:val="24"/>
        </w:rPr>
      </w:pPr>
      <w:r w:rsidRPr="0038395D">
        <w:rPr>
          <w:rFonts w:ascii="Segoe UI Symbol" w:hAnsi="Segoe UI Symbol" w:cs="Segoe UI Symbol"/>
          <w:sz w:val="24"/>
          <w:szCs w:val="24"/>
        </w:rPr>
        <w:lastRenderedPageBreak/>
        <w:t>➤</w:t>
      </w:r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b/>
          <w:sz w:val="24"/>
          <w:szCs w:val="24"/>
        </w:rPr>
        <w:t>Feromon</w:t>
      </w:r>
      <w:proofErr w:type="spellEnd"/>
      <w:r w:rsidRPr="0038395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b/>
          <w:sz w:val="24"/>
          <w:szCs w:val="24"/>
        </w:rPr>
        <w:t>Buharlaşma</w:t>
      </w:r>
      <w:proofErr w:type="spellEnd"/>
      <w:r w:rsidRPr="0038395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b/>
          <w:sz w:val="24"/>
          <w:szCs w:val="24"/>
        </w:rPr>
        <w:t>Oranı</w:t>
      </w:r>
      <w:proofErr w:type="spellEnd"/>
      <w:r w:rsidRPr="0038395D">
        <w:rPr>
          <w:rFonts w:ascii="Arial" w:hAnsi="Arial" w:cs="Arial"/>
          <w:b/>
          <w:sz w:val="24"/>
          <w:szCs w:val="24"/>
        </w:rPr>
        <w:t xml:space="preserve"> (</w:t>
      </w:r>
      <w:r w:rsidRPr="0038395D">
        <w:rPr>
          <w:rFonts w:ascii="Arial" w:hAnsi="Arial" w:cs="Arial"/>
          <w:b/>
          <w:color w:val="202122"/>
          <w:shd w:val="clear" w:color="auto" w:fill="F8F9FA"/>
        </w:rPr>
        <w:t>ρ</w:t>
      </w:r>
      <w:r w:rsidRPr="0038395D">
        <w:rPr>
          <w:rFonts w:ascii="Arial" w:hAnsi="Arial" w:cs="Arial"/>
          <w:b/>
          <w:sz w:val="24"/>
          <w:szCs w:val="24"/>
        </w:rPr>
        <w:t>):</w:t>
      </w:r>
      <w:r w:rsidRPr="0038395D">
        <w:rPr>
          <w:rFonts w:ascii="Arial" w:hAnsi="Arial" w:cs="Arial"/>
          <w:sz w:val="24"/>
          <w:szCs w:val="24"/>
        </w:rPr>
        <w:t xml:space="preserve"> Her </w:t>
      </w:r>
      <w:proofErr w:type="spellStart"/>
      <w:r w:rsidRPr="0038395D">
        <w:rPr>
          <w:rFonts w:ascii="Arial" w:hAnsi="Arial" w:cs="Arial"/>
          <w:sz w:val="24"/>
          <w:szCs w:val="24"/>
        </w:rPr>
        <w:t>iterasyon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sonunda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düğümler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arasındaki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feromonların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hangi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oranda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buharlaşacağını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belirler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8395D">
        <w:rPr>
          <w:rFonts w:ascii="Arial" w:hAnsi="Arial" w:cs="Arial"/>
          <w:sz w:val="24"/>
          <w:szCs w:val="24"/>
        </w:rPr>
        <w:t>Genellikle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(0,1) </w:t>
      </w:r>
      <w:proofErr w:type="spellStart"/>
      <w:r w:rsidRPr="0038395D">
        <w:rPr>
          <w:rFonts w:ascii="Arial" w:hAnsi="Arial" w:cs="Arial"/>
          <w:sz w:val="24"/>
          <w:szCs w:val="24"/>
        </w:rPr>
        <w:t>aralığında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ve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sıfıra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yakın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bir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değer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olarak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belirlenir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. Bu </w:t>
      </w:r>
      <w:proofErr w:type="spellStart"/>
      <w:r w:rsidRPr="0038395D">
        <w:rPr>
          <w:rFonts w:ascii="Arial" w:hAnsi="Arial" w:cs="Arial"/>
          <w:sz w:val="24"/>
          <w:szCs w:val="24"/>
        </w:rPr>
        <w:t>oranın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çok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yüksek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olması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en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iyi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Çözümün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bulunmasında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fazla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zaman </w:t>
      </w:r>
      <w:proofErr w:type="spellStart"/>
      <w:r w:rsidRPr="0038395D">
        <w:rPr>
          <w:rFonts w:ascii="Arial" w:hAnsi="Arial" w:cs="Arial"/>
          <w:sz w:val="24"/>
          <w:szCs w:val="24"/>
        </w:rPr>
        <w:t>gerektirirken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çok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düşük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olması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algoritmanın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yerel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optimumlara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takılmasına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sebep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olur</w:t>
      </w:r>
      <w:proofErr w:type="spellEnd"/>
      <w:r w:rsidRPr="0038395D">
        <w:rPr>
          <w:rFonts w:ascii="Arial" w:hAnsi="Arial" w:cs="Arial"/>
          <w:sz w:val="24"/>
          <w:szCs w:val="24"/>
        </w:rPr>
        <w:t>.</w:t>
      </w:r>
    </w:p>
    <w:p w:rsidR="0062517D" w:rsidRDefault="0062517D" w:rsidP="0062517D">
      <w:pPr>
        <w:jc w:val="both"/>
        <w:rPr>
          <w:rFonts w:ascii="Arial" w:hAnsi="Arial" w:cs="Arial"/>
          <w:sz w:val="24"/>
          <w:szCs w:val="24"/>
        </w:rPr>
      </w:pPr>
      <w:r w:rsidRPr="0038395D">
        <w:rPr>
          <w:rFonts w:ascii="Segoe UI Symbol" w:hAnsi="Segoe UI Symbol" w:cs="Segoe UI Symbol"/>
          <w:sz w:val="24"/>
          <w:szCs w:val="24"/>
        </w:rPr>
        <w:t>➤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Pr="00EC5F07">
        <w:rPr>
          <w:rFonts w:ascii="Arial" w:hAnsi="Arial" w:cs="Arial"/>
          <w:b/>
          <w:sz w:val="24"/>
          <w:szCs w:val="24"/>
        </w:rPr>
        <w:t xml:space="preserve">Po </w:t>
      </w:r>
      <w:proofErr w:type="spellStart"/>
      <w:r w:rsidRPr="00EC5F07">
        <w:rPr>
          <w:rFonts w:ascii="Arial" w:hAnsi="Arial" w:cs="Arial"/>
          <w:b/>
          <w:sz w:val="24"/>
          <w:szCs w:val="24"/>
        </w:rPr>
        <w:t>değeri</w:t>
      </w:r>
      <w:proofErr w:type="spellEnd"/>
      <w:r w:rsidRPr="00EC5F07">
        <w:rPr>
          <w:rFonts w:ascii="Arial" w:hAnsi="Arial" w:cs="Arial"/>
          <w:b/>
          <w:sz w:val="24"/>
          <w:szCs w:val="24"/>
        </w:rPr>
        <w:t>:</w:t>
      </w:r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En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iyi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çözümün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sonraki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iterasyonlara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aktarılması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olasılığını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belirler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8395D">
        <w:rPr>
          <w:rFonts w:ascii="Arial" w:hAnsi="Arial" w:cs="Arial"/>
          <w:sz w:val="24"/>
          <w:szCs w:val="24"/>
        </w:rPr>
        <w:t>Gezgin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satıcı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problemlerinde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genellikle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%90 </w:t>
      </w:r>
      <w:proofErr w:type="spellStart"/>
      <w:r w:rsidRPr="0038395D">
        <w:rPr>
          <w:rFonts w:ascii="Arial" w:hAnsi="Arial" w:cs="Arial"/>
          <w:sz w:val="24"/>
          <w:szCs w:val="24"/>
        </w:rPr>
        <w:t>olarak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alınmıştır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8395D">
        <w:rPr>
          <w:rFonts w:ascii="Arial" w:hAnsi="Arial" w:cs="Arial"/>
          <w:sz w:val="24"/>
          <w:szCs w:val="24"/>
        </w:rPr>
        <w:t>Mevcut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karıncaların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%90 </w:t>
      </w:r>
      <w:proofErr w:type="spellStart"/>
      <w:r w:rsidRPr="0038395D">
        <w:rPr>
          <w:rFonts w:ascii="Arial" w:hAnsi="Arial" w:cs="Arial"/>
          <w:sz w:val="24"/>
          <w:szCs w:val="24"/>
        </w:rPr>
        <w:t>oranla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en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iyi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çözümü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sağlayan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yolu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takip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etmesi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, %10 </w:t>
      </w:r>
      <w:proofErr w:type="spellStart"/>
      <w:r w:rsidRPr="0038395D">
        <w:rPr>
          <w:rFonts w:ascii="Arial" w:hAnsi="Arial" w:cs="Arial"/>
          <w:sz w:val="24"/>
          <w:szCs w:val="24"/>
        </w:rPr>
        <w:t>olasılıkla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feromon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izlerine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bağlı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olarak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yolunu</w:t>
      </w:r>
      <w:proofErr w:type="spellEnd"/>
      <w:r w:rsidRPr="003839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395D">
        <w:rPr>
          <w:rFonts w:ascii="Arial" w:hAnsi="Arial" w:cs="Arial"/>
          <w:sz w:val="24"/>
          <w:szCs w:val="24"/>
        </w:rPr>
        <w:t>belirlemesidir</w:t>
      </w:r>
      <w:proofErr w:type="spellEnd"/>
      <w:r w:rsidRPr="0038395D">
        <w:rPr>
          <w:rFonts w:ascii="Arial" w:hAnsi="Arial" w:cs="Arial"/>
          <w:sz w:val="24"/>
          <w:szCs w:val="24"/>
        </w:rPr>
        <w:t>.</w:t>
      </w:r>
    </w:p>
    <w:p w:rsidR="0062517D" w:rsidRDefault="0062517D"/>
    <w:p w:rsidR="00364813" w:rsidRPr="00D054F5" w:rsidRDefault="000F3448" w:rsidP="00D054F5">
      <w:pPr>
        <w:pStyle w:val="Balk2"/>
      </w:pPr>
      <w:proofErr w:type="spellStart"/>
      <w:r w:rsidRPr="00D054F5">
        <w:t>Örnek</w:t>
      </w:r>
      <w:proofErr w:type="spellEnd"/>
      <w:r w:rsidRPr="00D054F5">
        <w:t xml:space="preserve"> Problem: </w:t>
      </w:r>
      <w:proofErr w:type="spellStart"/>
      <w:r w:rsidRPr="00D054F5">
        <w:t>Gezgin</w:t>
      </w:r>
      <w:proofErr w:type="spellEnd"/>
      <w:r w:rsidRPr="00D054F5">
        <w:t xml:space="preserve"> </w:t>
      </w:r>
      <w:proofErr w:type="spellStart"/>
      <w:r w:rsidRPr="00D054F5">
        <w:t>Satıcı</w:t>
      </w:r>
      <w:proofErr w:type="spellEnd"/>
      <w:r w:rsidRPr="00D054F5">
        <w:t xml:space="preserve"> </w:t>
      </w:r>
      <w:proofErr w:type="spellStart"/>
      <w:r w:rsidRPr="00D054F5">
        <w:t>Problemi</w:t>
      </w:r>
      <w:proofErr w:type="spellEnd"/>
    </w:p>
    <w:p w:rsidR="00364813" w:rsidRPr="00AA7B82" w:rsidRDefault="000F3448">
      <w:pPr>
        <w:rPr>
          <w:rFonts w:ascii="Arial" w:hAnsi="Arial" w:cs="Arial"/>
        </w:rPr>
      </w:pPr>
      <w:r w:rsidRPr="00AA7B82">
        <w:rPr>
          <w:rFonts w:ascii="Arial" w:hAnsi="Arial" w:cs="Arial"/>
        </w:rPr>
        <w:t>**</w:t>
      </w:r>
      <w:proofErr w:type="spellStart"/>
      <w:r w:rsidRPr="00AA7B82">
        <w:rPr>
          <w:rFonts w:ascii="Arial" w:hAnsi="Arial" w:cs="Arial"/>
        </w:rPr>
        <w:t>Tanım</w:t>
      </w:r>
      <w:proofErr w:type="spellEnd"/>
      <w:r w:rsidRPr="00AA7B82">
        <w:rPr>
          <w:rFonts w:ascii="Arial" w:hAnsi="Arial" w:cs="Arial"/>
        </w:rPr>
        <w:t xml:space="preserve">**: </w:t>
      </w:r>
      <w:proofErr w:type="spellStart"/>
      <w:r w:rsidRPr="00AA7B82">
        <w:rPr>
          <w:rFonts w:ascii="Arial" w:hAnsi="Arial" w:cs="Arial"/>
        </w:rPr>
        <w:t>Bir</w:t>
      </w:r>
      <w:proofErr w:type="spellEnd"/>
      <w:r w:rsidRPr="00AA7B82">
        <w:rPr>
          <w:rFonts w:ascii="Arial" w:hAnsi="Arial" w:cs="Arial"/>
        </w:rPr>
        <w:t xml:space="preserve"> </w:t>
      </w:r>
      <w:proofErr w:type="spellStart"/>
      <w:r w:rsidRPr="00AA7B82">
        <w:rPr>
          <w:rFonts w:ascii="Arial" w:hAnsi="Arial" w:cs="Arial"/>
        </w:rPr>
        <w:t>satıcının</w:t>
      </w:r>
      <w:proofErr w:type="spellEnd"/>
      <w:r w:rsidRPr="00AA7B82">
        <w:rPr>
          <w:rFonts w:ascii="Arial" w:hAnsi="Arial" w:cs="Arial"/>
        </w:rPr>
        <w:t xml:space="preserve"> </w:t>
      </w:r>
      <w:proofErr w:type="spellStart"/>
      <w:r w:rsidRPr="00AA7B82">
        <w:rPr>
          <w:rFonts w:ascii="Arial" w:hAnsi="Arial" w:cs="Arial"/>
        </w:rPr>
        <w:t>belirli</w:t>
      </w:r>
      <w:proofErr w:type="spellEnd"/>
      <w:r w:rsidRPr="00AA7B82">
        <w:rPr>
          <w:rFonts w:ascii="Arial" w:hAnsi="Arial" w:cs="Arial"/>
        </w:rPr>
        <w:t xml:space="preserve"> </w:t>
      </w:r>
      <w:proofErr w:type="spellStart"/>
      <w:r w:rsidRPr="00AA7B82">
        <w:rPr>
          <w:rFonts w:ascii="Arial" w:hAnsi="Arial" w:cs="Arial"/>
        </w:rPr>
        <w:t>sayıda</w:t>
      </w:r>
      <w:proofErr w:type="spellEnd"/>
      <w:r w:rsidRPr="00AA7B82">
        <w:rPr>
          <w:rFonts w:ascii="Arial" w:hAnsi="Arial" w:cs="Arial"/>
        </w:rPr>
        <w:t xml:space="preserve"> </w:t>
      </w:r>
      <w:proofErr w:type="spellStart"/>
      <w:r w:rsidRPr="00AA7B82">
        <w:rPr>
          <w:rFonts w:ascii="Arial" w:hAnsi="Arial" w:cs="Arial"/>
        </w:rPr>
        <w:t>şehri</w:t>
      </w:r>
      <w:proofErr w:type="spellEnd"/>
      <w:r w:rsidRPr="00AA7B82">
        <w:rPr>
          <w:rFonts w:ascii="Arial" w:hAnsi="Arial" w:cs="Arial"/>
        </w:rPr>
        <w:t xml:space="preserve"> </w:t>
      </w:r>
      <w:proofErr w:type="spellStart"/>
      <w:r w:rsidRPr="00AA7B82">
        <w:rPr>
          <w:rFonts w:ascii="Arial" w:hAnsi="Arial" w:cs="Arial"/>
        </w:rPr>
        <w:t>ziyaret</w:t>
      </w:r>
      <w:proofErr w:type="spellEnd"/>
      <w:r w:rsidRPr="00AA7B82">
        <w:rPr>
          <w:rFonts w:ascii="Arial" w:hAnsi="Arial" w:cs="Arial"/>
        </w:rPr>
        <w:t xml:space="preserve"> </w:t>
      </w:r>
      <w:proofErr w:type="spellStart"/>
      <w:r w:rsidRPr="00AA7B82">
        <w:rPr>
          <w:rFonts w:ascii="Arial" w:hAnsi="Arial" w:cs="Arial"/>
        </w:rPr>
        <w:t>ederek</w:t>
      </w:r>
      <w:proofErr w:type="spellEnd"/>
      <w:r w:rsidRPr="00AA7B82">
        <w:rPr>
          <w:rFonts w:ascii="Arial" w:hAnsi="Arial" w:cs="Arial"/>
        </w:rPr>
        <w:t xml:space="preserve"> </w:t>
      </w:r>
      <w:proofErr w:type="spellStart"/>
      <w:r w:rsidRPr="00AA7B82">
        <w:rPr>
          <w:rFonts w:ascii="Arial" w:hAnsi="Arial" w:cs="Arial"/>
        </w:rPr>
        <w:t>en</w:t>
      </w:r>
      <w:proofErr w:type="spellEnd"/>
      <w:r w:rsidRPr="00AA7B82">
        <w:rPr>
          <w:rFonts w:ascii="Arial" w:hAnsi="Arial" w:cs="Arial"/>
        </w:rPr>
        <w:t xml:space="preserve"> </w:t>
      </w:r>
      <w:proofErr w:type="spellStart"/>
      <w:r w:rsidRPr="00AA7B82">
        <w:rPr>
          <w:rFonts w:ascii="Arial" w:hAnsi="Arial" w:cs="Arial"/>
        </w:rPr>
        <w:t>kısa</w:t>
      </w:r>
      <w:proofErr w:type="spellEnd"/>
      <w:r w:rsidRPr="00AA7B82">
        <w:rPr>
          <w:rFonts w:ascii="Arial" w:hAnsi="Arial" w:cs="Arial"/>
        </w:rPr>
        <w:t xml:space="preserve"> </w:t>
      </w:r>
      <w:proofErr w:type="spellStart"/>
      <w:r w:rsidRPr="00AA7B82">
        <w:rPr>
          <w:rFonts w:ascii="Arial" w:hAnsi="Arial" w:cs="Arial"/>
        </w:rPr>
        <w:t>rotayı</w:t>
      </w:r>
      <w:proofErr w:type="spellEnd"/>
      <w:r w:rsidRPr="00AA7B82">
        <w:rPr>
          <w:rFonts w:ascii="Arial" w:hAnsi="Arial" w:cs="Arial"/>
        </w:rPr>
        <w:t xml:space="preserve"> </w:t>
      </w:r>
      <w:proofErr w:type="spellStart"/>
      <w:r w:rsidRPr="00AA7B82">
        <w:rPr>
          <w:rFonts w:ascii="Arial" w:hAnsi="Arial" w:cs="Arial"/>
        </w:rPr>
        <w:t>bulması</w:t>
      </w:r>
      <w:proofErr w:type="spellEnd"/>
      <w:r w:rsidRPr="00AA7B82">
        <w:rPr>
          <w:rFonts w:ascii="Arial" w:hAnsi="Arial" w:cs="Arial"/>
        </w:rPr>
        <w:t>.</w:t>
      </w:r>
      <w:r w:rsidRPr="00AA7B82">
        <w:rPr>
          <w:rFonts w:ascii="Arial" w:hAnsi="Arial" w:cs="Arial"/>
        </w:rPr>
        <w:br/>
      </w:r>
      <w:r w:rsidRPr="00AA7B82">
        <w:rPr>
          <w:rFonts w:ascii="Arial" w:hAnsi="Arial" w:cs="Arial"/>
        </w:rPr>
        <w:br/>
      </w:r>
      <w:r w:rsidR="00972C8D">
        <w:rPr>
          <w:rFonts w:ascii="Arial" w:hAnsi="Arial" w:cs="Arial"/>
        </w:rPr>
        <w:t xml:space="preserve">KKA </w:t>
      </w:r>
      <w:proofErr w:type="spellStart"/>
      <w:r w:rsidRPr="00AA7B82">
        <w:rPr>
          <w:rFonts w:ascii="Arial" w:hAnsi="Arial" w:cs="Arial"/>
        </w:rPr>
        <w:t>ile</w:t>
      </w:r>
      <w:proofErr w:type="spellEnd"/>
      <w:r w:rsidRPr="00AA7B82">
        <w:rPr>
          <w:rFonts w:ascii="Arial" w:hAnsi="Arial" w:cs="Arial"/>
        </w:rPr>
        <w:t xml:space="preserve"> </w:t>
      </w:r>
      <w:proofErr w:type="spellStart"/>
      <w:r w:rsidRPr="00AA7B82">
        <w:rPr>
          <w:rFonts w:ascii="Arial" w:hAnsi="Arial" w:cs="Arial"/>
        </w:rPr>
        <w:t>çözüm</w:t>
      </w:r>
      <w:proofErr w:type="spellEnd"/>
      <w:r w:rsidRPr="00AA7B82">
        <w:rPr>
          <w:rFonts w:ascii="Arial" w:hAnsi="Arial" w:cs="Arial"/>
        </w:rPr>
        <w:t xml:space="preserve"> </w:t>
      </w:r>
      <w:proofErr w:type="spellStart"/>
      <w:r w:rsidRPr="00AA7B82">
        <w:rPr>
          <w:rFonts w:ascii="Arial" w:hAnsi="Arial" w:cs="Arial"/>
        </w:rPr>
        <w:t>adımları</w:t>
      </w:r>
      <w:proofErr w:type="spellEnd"/>
      <w:r w:rsidRPr="00AA7B82">
        <w:rPr>
          <w:rFonts w:ascii="Arial" w:hAnsi="Arial" w:cs="Arial"/>
        </w:rPr>
        <w:t>:</w:t>
      </w:r>
      <w:r w:rsidRPr="00AA7B82">
        <w:rPr>
          <w:rFonts w:ascii="Arial" w:hAnsi="Arial" w:cs="Arial"/>
        </w:rPr>
        <w:br/>
        <w:t xml:space="preserve">1. </w:t>
      </w:r>
      <w:proofErr w:type="spellStart"/>
      <w:r w:rsidRPr="00AA7B82">
        <w:rPr>
          <w:rFonts w:ascii="Arial" w:hAnsi="Arial" w:cs="Arial"/>
        </w:rPr>
        <w:t>Karıncalar</w:t>
      </w:r>
      <w:proofErr w:type="spellEnd"/>
      <w:r w:rsidRPr="00AA7B82">
        <w:rPr>
          <w:rFonts w:ascii="Arial" w:hAnsi="Arial" w:cs="Arial"/>
        </w:rPr>
        <w:t xml:space="preserve"> </w:t>
      </w:r>
      <w:proofErr w:type="spellStart"/>
      <w:r w:rsidRPr="00AA7B82">
        <w:rPr>
          <w:rFonts w:ascii="Arial" w:hAnsi="Arial" w:cs="Arial"/>
        </w:rPr>
        <w:t>rastgele</w:t>
      </w:r>
      <w:proofErr w:type="spellEnd"/>
      <w:r w:rsidRPr="00AA7B82">
        <w:rPr>
          <w:rFonts w:ascii="Arial" w:hAnsi="Arial" w:cs="Arial"/>
        </w:rPr>
        <w:t xml:space="preserve"> </w:t>
      </w:r>
      <w:proofErr w:type="spellStart"/>
      <w:r w:rsidRPr="00AA7B82">
        <w:rPr>
          <w:rFonts w:ascii="Arial" w:hAnsi="Arial" w:cs="Arial"/>
        </w:rPr>
        <w:t>rotalar</w:t>
      </w:r>
      <w:proofErr w:type="spellEnd"/>
      <w:r w:rsidRPr="00AA7B82">
        <w:rPr>
          <w:rFonts w:ascii="Arial" w:hAnsi="Arial" w:cs="Arial"/>
        </w:rPr>
        <w:t xml:space="preserve"> </w:t>
      </w:r>
      <w:proofErr w:type="spellStart"/>
      <w:r w:rsidRPr="00AA7B82">
        <w:rPr>
          <w:rFonts w:ascii="Arial" w:hAnsi="Arial" w:cs="Arial"/>
        </w:rPr>
        <w:t>oluşturur</w:t>
      </w:r>
      <w:proofErr w:type="spellEnd"/>
      <w:r w:rsidRPr="00AA7B82">
        <w:rPr>
          <w:rFonts w:ascii="Arial" w:hAnsi="Arial" w:cs="Arial"/>
        </w:rPr>
        <w:t>.</w:t>
      </w:r>
      <w:r w:rsidRPr="00AA7B82">
        <w:rPr>
          <w:rFonts w:ascii="Arial" w:hAnsi="Arial" w:cs="Arial"/>
        </w:rPr>
        <w:br/>
        <w:t xml:space="preserve">2. </w:t>
      </w:r>
      <w:proofErr w:type="spellStart"/>
      <w:r w:rsidRPr="00AA7B82">
        <w:rPr>
          <w:rFonts w:ascii="Arial" w:hAnsi="Arial" w:cs="Arial"/>
        </w:rPr>
        <w:t>Feromonlar</w:t>
      </w:r>
      <w:proofErr w:type="spellEnd"/>
      <w:r w:rsidRPr="00AA7B82">
        <w:rPr>
          <w:rFonts w:ascii="Arial" w:hAnsi="Arial" w:cs="Arial"/>
        </w:rPr>
        <w:t xml:space="preserve">, </w:t>
      </w:r>
      <w:proofErr w:type="spellStart"/>
      <w:r w:rsidRPr="00AA7B82">
        <w:rPr>
          <w:rFonts w:ascii="Arial" w:hAnsi="Arial" w:cs="Arial"/>
        </w:rPr>
        <w:t>kısa</w:t>
      </w:r>
      <w:proofErr w:type="spellEnd"/>
      <w:r w:rsidRPr="00AA7B82">
        <w:rPr>
          <w:rFonts w:ascii="Arial" w:hAnsi="Arial" w:cs="Arial"/>
        </w:rPr>
        <w:t xml:space="preserve"> </w:t>
      </w:r>
      <w:proofErr w:type="spellStart"/>
      <w:r w:rsidRPr="00AA7B82">
        <w:rPr>
          <w:rFonts w:ascii="Arial" w:hAnsi="Arial" w:cs="Arial"/>
        </w:rPr>
        <w:t>yollar</w:t>
      </w:r>
      <w:proofErr w:type="spellEnd"/>
      <w:r w:rsidRPr="00AA7B82">
        <w:rPr>
          <w:rFonts w:ascii="Arial" w:hAnsi="Arial" w:cs="Arial"/>
        </w:rPr>
        <w:t xml:space="preserve"> </w:t>
      </w:r>
      <w:proofErr w:type="spellStart"/>
      <w:r w:rsidRPr="00AA7B82">
        <w:rPr>
          <w:rFonts w:ascii="Arial" w:hAnsi="Arial" w:cs="Arial"/>
        </w:rPr>
        <w:t>üzerinde</w:t>
      </w:r>
      <w:proofErr w:type="spellEnd"/>
      <w:r w:rsidRPr="00AA7B82">
        <w:rPr>
          <w:rFonts w:ascii="Arial" w:hAnsi="Arial" w:cs="Arial"/>
        </w:rPr>
        <w:t xml:space="preserve"> </w:t>
      </w:r>
      <w:proofErr w:type="spellStart"/>
      <w:r w:rsidRPr="00AA7B82">
        <w:rPr>
          <w:rFonts w:ascii="Arial" w:hAnsi="Arial" w:cs="Arial"/>
        </w:rPr>
        <w:t>yoğunlaşır</w:t>
      </w:r>
      <w:proofErr w:type="spellEnd"/>
      <w:r w:rsidRPr="00AA7B82">
        <w:rPr>
          <w:rFonts w:ascii="Arial" w:hAnsi="Arial" w:cs="Arial"/>
        </w:rPr>
        <w:t>.</w:t>
      </w:r>
      <w:r w:rsidRPr="00AA7B82">
        <w:rPr>
          <w:rFonts w:ascii="Arial" w:hAnsi="Arial" w:cs="Arial"/>
        </w:rPr>
        <w:br/>
        <w:t xml:space="preserve">3. </w:t>
      </w:r>
      <w:proofErr w:type="spellStart"/>
      <w:r w:rsidRPr="00AA7B82">
        <w:rPr>
          <w:rFonts w:ascii="Arial" w:hAnsi="Arial" w:cs="Arial"/>
        </w:rPr>
        <w:t>İterasyonlar</w:t>
      </w:r>
      <w:proofErr w:type="spellEnd"/>
      <w:r w:rsidRPr="00AA7B82">
        <w:rPr>
          <w:rFonts w:ascii="Arial" w:hAnsi="Arial" w:cs="Arial"/>
        </w:rPr>
        <w:t xml:space="preserve"> </w:t>
      </w:r>
      <w:proofErr w:type="spellStart"/>
      <w:r w:rsidRPr="00AA7B82">
        <w:rPr>
          <w:rFonts w:ascii="Arial" w:hAnsi="Arial" w:cs="Arial"/>
        </w:rPr>
        <w:t>sonucunda</w:t>
      </w:r>
      <w:proofErr w:type="spellEnd"/>
      <w:r w:rsidRPr="00AA7B82">
        <w:rPr>
          <w:rFonts w:ascii="Arial" w:hAnsi="Arial" w:cs="Arial"/>
        </w:rPr>
        <w:t xml:space="preserve"> </w:t>
      </w:r>
      <w:proofErr w:type="spellStart"/>
      <w:r w:rsidRPr="00AA7B82">
        <w:rPr>
          <w:rFonts w:ascii="Arial" w:hAnsi="Arial" w:cs="Arial"/>
        </w:rPr>
        <w:t>en</w:t>
      </w:r>
      <w:proofErr w:type="spellEnd"/>
      <w:r w:rsidRPr="00AA7B82">
        <w:rPr>
          <w:rFonts w:ascii="Arial" w:hAnsi="Arial" w:cs="Arial"/>
        </w:rPr>
        <w:t xml:space="preserve"> </w:t>
      </w:r>
      <w:proofErr w:type="spellStart"/>
      <w:r w:rsidRPr="00AA7B82">
        <w:rPr>
          <w:rFonts w:ascii="Arial" w:hAnsi="Arial" w:cs="Arial"/>
        </w:rPr>
        <w:t>kısa</w:t>
      </w:r>
      <w:proofErr w:type="spellEnd"/>
      <w:r w:rsidRPr="00AA7B82">
        <w:rPr>
          <w:rFonts w:ascii="Arial" w:hAnsi="Arial" w:cs="Arial"/>
        </w:rPr>
        <w:t xml:space="preserve"> </w:t>
      </w:r>
      <w:proofErr w:type="spellStart"/>
      <w:r w:rsidRPr="00AA7B82">
        <w:rPr>
          <w:rFonts w:ascii="Arial" w:hAnsi="Arial" w:cs="Arial"/>
        </w:rPr>
        <w:t>rota</w:t>
      </w:r>
      <w:proofErr w:type="spellEnd"/>
      <w:r w:rsidRPr="00AA7B82">
        <w:rPr>
          <w:rFonts w:ascii="Arial" w:hAnsi="Arial" w:cs="Arial"/>
        </w:rPr>
        <w:t xml:space="preserve"> </w:t>
      </w:r>
      <w:proofErr w:type="spellStart"/>
      <w:r w:rsidRPr="00AA7B82">
        <w:rPr>
          <w:rFonts w:ascii="Arial" w:hAnsi="Arial" w:cs="Arial"/>
        </w:rPr>
        <w:t>belirlenir</w:t>
      </w:r>
      <w:proofErr w:type="spellEnd"/>
      <w:r w:rsidRPr="00AA7B82">
        <w:rPr>
          <w:rFonts w:ascii="Arial" w:hAnsi="Arial" w:cs="Arial"/>
        </w:rPr>
        <w:t>.</w:t>
      </w:r>
    </w:p>
    <w:p w:rsidR="00972C8D" w:rsidRDefault="00972C8D" w:rsidP="0062517D">
      <w:pPr>
        <w:jc w:val="both"/>
        <w:rPr>
          <w:rFonts w:ascii="Arial" w:hAnsi="Arial" w:cs="Arial"/>
          <w:sz w:val="24"/>
          <w:szCs w:val="24"/>
        </w:rPr>
      </w:pPr>
    </w:p>
    <w:p w:rsidR="00804511" w:rsidRDefault="00804511" w:rsidP="0062517D">
      <w:pPr>
        <w:jc w:val="both"/>
        <w:rPr>
          <w:rFonts w:ascii="Arial" w:hAnsi="Arial" w:cs="Arial"/>
          <w:sz w:val="24"/>
          <w:szCs w:val="24"/>
        </w:rPr>
      </w:pPr>
    </w:p>
    <w:p w:rsidR="00804511" w:rsidRDefault="00804511" w:rsidP="0062517D">
      <w:pPr>
        <w:jc w:val="both"/>
        <w:rPr>
          <w:rFonts w:ascii="Arial" w:hAnsi="Arial" w:cs="Arial"/>
          <w:sz w:val="24"/>
          <w:szCs w:val="24"/>
        </w:rPr>
      </w:pPr>
    </w:p>
    <w:p w:rsidR="00804511" w:rsidRDefault="00804511" w:rsidP="0062517D">
      <w:pPr>
        <w:jc w:val="both"/>
        <w:rPr>
          <w:rFonts w:ascii="Arial" w:hAnsi="Arial" w:cs="Arial"/>
          <w:sz w:val="24"/>
          <w:szCs w:val="24"/>
        </w:rPr>
      </w:pPr>
    </w:p>
    <w:p w:rsidR="0062517D" w:rsidRDefault="0062517D" w:rsidP="00D054F5">
      <w:pPr>
        <w:pStyle w:val="Balk2"/>
      </w:pPr>
      <w:proofErr w:type="spellStart"/>
      <w:r w:rsidRPr="00FD6B57">
        <w:lastRenderedPageBreak/>
        <w:t>Karınca</w:t>
      </w:r>
      <w:proofErr w:type="spellEnd"/>
      <w:r w:rsidRPr="00FD6B57">
        <w:t xml:space="preserve"> </w:t>
      </w:r>
      <w:proofErr w:type="spellStart"/>
      <w:r w:rsidRPr="00FD6B57">
        <w:t>Kolonisi</w:t>
      </w:r>
      <w:proofErr w:type="spellEnd"/>
      <w:r w:rsidRPr="00FD6B57">
        <w:t xml:space="preserve"> </w:t>
      </w:r>
      <w:proofErr w:type="spellStart"/>
      <w:r w:rsidRPr="00FD6B57">
        <w:t>Optimizasyonu</w:t>
      </w:r>
      <w:proofErr w:type="spellEnd"/>
      <w:r w:rsidRPr="00FD6B57">
        <w:t xml:space="preserve"> </w:t>
      </w:r>
      <w:proofErr w:type="spellStart"/>
      <w:r w:rsidRPr="00FD6B57">
        <w:t>Akış</w:t>
      </w:r>
      <w:proofErr w:type="spellEnd"/>
      <w:r w:rsidRPr="00FD6B57">
        <w:t xml:space="preserve"> </w:t>
      </w:r>
      <w:proofErr w:type="spellStart"/>
      <w:r w:rsidRPr="00FD6B57">
        <w:t>Şeması</w:t>
      </w:r>
      <w:proofErr w:type="spellEnd"/>
    </w:p>
    <w:p w:rsidR="0062517D" w:rsidRDefault="0062517D" w:rsidP="0062517D">
      <w:pPr>
        <w:jc w:val="both"/>
        <w:rPr>
          <w:rFonts w:ascii="Arial" w:hAnsi="Arial" w:cs="Arial"/>
          <w:b/>
          <w:sz w:val="26"/>
          <w:szCs w:val="26"/>
        </w:rPr>
      </w:pPr>
      <w:r>
        <w:rPr>
          <w:noProof/>
          <w:lang w:val="tr-TR" w:eastAsia="tr-TR"/>
        </w:rPr>
        <mc:AlternateContent>
          <mc:Choice Requires="wpg">
            <w:drawing>
              <wp:inline distT="0" distB="0" distL="0" distR="0" wp14:anchorId="35CFF080" wp14:editId="054A3BDD">
                <wp:extent cx="5486400" cy="7046259"/>
                <wp:effectExtent l="0" t="0" r="19050" b="21590"/>
                <wp:docPr id="26" name="Gr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7046259"/>
                          <a:chOff x="31" y="63"/>
                          <a:chExt cx="60909" cy="62579"/>
                        </a:xfrm>
                      </wpg:grpSpPr>
                      <wps:wsp>
                        <wps:cNvPr id="27" name="Graphic 26"/>
                        <wps:cNvSpPr>
                          <a:spLocks/>
                        </wps:cNvSpPr>
                        <wps:spPr bwMode="auto">
                          <a:xfrm>
                            <a:off x="222" y="63"/>
                            <a:ext cx="60718" cy="62579"/>
                          </a:xfrm>
                          <a:custGeom>
                            <a:avLst/>
                            <a:gdLst>
                              <a:gd name="T0" fmla="*/ 1242016 w 6071870"/>
                              <a:gd name="T1" fmla="*/ 5060 h 6257925"/>
                              <a:gd name="T2" fmla="*/ 1207750 w 6071870"/>
                              <a:gd name="T3" fmla="*/ 39326 h 6257925"/>
                              <a:gd name="T4" fmla="*/ 1202690 w 6071870"/>
                              <a:gd name="T5" fmla="*/ 322199 h 6257925"/>
                              <a:gd name="T6" fmla="*/ 1221549 w 6071870"/>
                              <a:gd name="T7" fmla="*/ 367839 h 6257925"/>
                              <a:gd name="T8" fmla="*/ 1267079 w 6071870"/>
                              <a:gd name="T9" fmla="*/ 386714 h 6257925"/>
                              <a:gd name="T10" fmla="*/ 4844405 w 6071870"/>
                              <a:gd name="T11" fmla="*/ 381652 h 6257925"/>
                              <a:gd name="T12" fmla="*/ 4878722 w 6071870"/>
                              <a:gd name="T13" fmla="*/ 347335 h 6257925"/>
                              <a:gd name="T14" fmla="*/ 4883785 w 6071870"/>
                              <a:gd name="T15" fmla="*/ 64388 h 6257925"/>
                              <a:gd name="T16" fmla="*/ 4864909 w 6071870"/>
                              <a:gd name="T17" fmla="*/ 18859 h 6257925"/>
                              <a:gd name="T18" fmla="*/ 4819269 w 6071870"/>
                              <a:gd name="T19" fmla="*/ 0 h 6257925"/>
                              <a:gd name="T20" fmla="*/ 844296 w 6071870"/>
                              <a:gd name="T21" fmla="*/ 790575 h 6257925"/>
                              <a:gd name="T22" fmla="*/ 770413 w 6071870"/>
                              <a:gd name="T23" fmla="*/ 821213 h 6257925"/>
                              <a:gd name="T24" fmla="*/ 739775 w 6071870"/>
                              <a:gd name="T25" fmla="*/ 895096 h 6257925"/>
                              <a:gd name="T26" fmla="*/ 747998 w 6071870"/>
                              <a:gd name="T27" fmla="*/ 1354089 h 6257925"/>
                              <a:gd name="T28" fmla="*/ 803640 w 6071870"/>
                              <a:gd name="T29" fmla="*/ 1409731 h 6257925"/>
                              <a:gd name="T30" fmla="*/ 4896739 w 6071870"/>
                              <a:gd name="T31" fmla="*/ 1417954 h 6257925"/>
                              <a:gd name="T32" fmla="*/ 4970621 w 6071870"/>
                              <a:gd name="T33" fmla="*/ 1387316 h 6257925"/>
                              <a:gd name="T34" fmla="*/ 5001260 w 6071870"/>
                              <a:gd name="T35" fmla="*/ 1313433 h 6257925"/>
                              <a:gd name="T36" fmla="*/ 4993036 w 6071870"/>
                              <a:gd name="T37" fmla="*/ 854440 h 6257925"/>
                              <a:gd name="T38" fmla="*/ 4937394 w 6071870"/>
                              <a:gd name="T39" fmla="*/ 798798 h 6257925"/>
                              <a:gd name="T40" fmla="*/ 844296 w 6071870"/>
                              <a:gd name="T41" fmla="*/ 790575 h 6257925"/>
                              <a:gd name="T42" fmla="*/ 1242016 w 6071870"/>
                              <a:gd name="T43" fmla="*/ 1808460 h 6257925"/>
                              <a:gd name="T44" fmla="*/ 1207750 w 6071870"/>
                              <a:gd name="T45" fmla="*/ 1842726 h 6257925"/>
                              <a:gd name="T46" fmla="*/ 1202690 w 6071870"/>
                              <a:gd name="T47" fmla="*/ 2125726 h 6257925"/>
                              <a:gd name="T48" fmla="*/ 1221549 w 6071870"/>
                              <a:gd name="T49" fmla="*/ 2171255 h 6257925"/>
                              <a:gd name="T50" fmla="*/ 1267079 w 6071870"/>
                              <a:gd name="T51" fmla="*/ 2190114 h 6257925"/>
                              <a:gd name="T52" fmla="*/ 4844405 w 6071870"/>
                              <a:gd name="T53" fmla="*/ 2185054 h 6257925"/>
                              <a:gd name="T54" fmla="*/ 4878722 w 6071870"/>
                              <a:gd name="T55" fmla="*/ 2150788 h 6257925"/>
                              <a:gd name="T56" fmla="*/ 4883785 w 6071870"/>
                              <a:gd name="T57" fmla="*/ 1867788 h 6257925"/>
                              <a:gd name="T58" fmla="*/ 4864909 w 6071870"/>
                              <a:gd name="T59" fmla="*/ 1822259 h 6257925"/>
                              <a:gd name="T60" fmla="*/ 4819269 w 6071870"/>
                              <a:gd name="T61" fmla="*/ 1803400 h 6257925"/>
                              <a:gd name="T62" fmla="*/ 2866136 w 6071870"/>
                              <a:gd name="T63" fmla="*/ 2614295 h 6257925"/>
                              <a:gd name="T64" fmla="*/ 2866136 w 6071870"/>
                              <a:gd name="T65" fmla="*/ 3656329 h 6257925"/>
                              <a:gd name="T66" fmla="*/ 2866136 w 6071870"/>
                              <a:gd name="T67" fmla="*/ 2614295 h 6257925"/>
                              <a:gd name="T68" fmla="*/ 1262965 w 6071870"/>
                              <a:gd name="T69" fmla="*/ 3955551 h 6257925"/>
                              <a:gd name="T70" fmla="*/ 1210446 w 6071870"/>
                              <a:gd name="T71" fmla="*/ 4008070 h 6257925"/>
                              <a:gd name="T72" fmla="*/ 1202690 w 6071870"/>
                              <a:gd name="T73" fmla="*/ 4440936 h 6257925"/>
                              <a:gd name="T74" fmla="*/ 1231598 w 6071870"/>
                              <a:gd name="T75" fmla="*/ 4510706 h 6257925"/>
                              <a:gd name="T76" fmla="*/ 1301368 w 6071870"/>
                              <a:gd name="T77" fmla="*/ 4539615 h 6257925"/>
                              <a:gd name="T78" fmla="*/ 4823509 w 6071870"/>
                              <a:gd name="T79" fmla="*/ 4531858 h 6257925"/>
                              <a:gd name="T80" fmla="*/ 4876028 w 6071870"/>
                              <a:gd name="T81" fmla="*/ 4479339 h 6257925"/>
                              <a:gd name="T82" fmla="*/ 4883785 w 6071870"/>
                              <a:gd name="T83" fmla="*/ 4046474 h 6257925"/>
                              <a:gd name="T84" fmla="*/ 4854876 w 6071870"/>
                              <a:gd name="T85" fmla="*/ 3976703 h 6257925"/>
                              <a:gd name="T86" fmla="*/ 4785106 w 6071870"/>
                              <a:gd name="T87" fmla="*/ 3947794 h 6257925"/>
                              <a:gd name="T88" fmla="*/ 1736471 w 6071870"/>
                              <a:gd name="T89" fmla="*/ 4876165 h 6257925"/>
                              <a:gd name="T90" fmla="*/ 1736471 w 6071870"/>
                              <a:gd name="T91" fmla="*/ 6257925 h 6257925"/>
                              <a:gd name="T92" fmla="*/ 1736471 w 6071870"/>
                              <a:gd name="T93" fmla="*/ 4876165 h 6257925"/>
                              <a:gd name="T94" fmla="*/ 4260375 w 6071870"/>
                              <a:gd name="T95" fmla="*/ 5190431 h 6257925"/>
                              <a:gd name="T96" fmla="*/ 4193713 w 6071870"/>
                              <a:gd name="T97" fmla="*/ 5239109 h 6257925"/>
                              <a:gd name="T98" fmla="*/ 4167505 w 6071870"/>
                              <a:gd name="T99" fmla="*/ 5319268 h 6257925"/>
                              <a:gd name="T100" fmla="*/ 4174431 w 6071870"/>
                              <a:gd name="T101" fmla="*/ 5905339 h 6257925"/>
                              <a:gd name="T102" fmla="*/ 4223109 w 6071870"/>
                              <a:gd name="T103" fmla="*/ 5972001 h 6257925"/>
                              <a:gd name="T104" fmla="*/ 4303268 w 6071870"/>
                              <a:gd name="T105" fmla="*/ 5998210 h 6257925"/>
                              <a:gd name="T106" fmla="*/ 5978999 w 6071870"/>
                              <a:gd name="T107" fmla="*/ 5991283 h 6257925"/>
                              <a:gd name="T108" fmla="*/ 6045661 w 6071870"/>
                              <a:gd name="T109" fmla="*/ 5942605 h 6257925"/>
                              <a:gd name="T110" fmla="*/ 6071870 w 6071870"/>
                              <a:gd name="T111" fmla="*/ 5862447 h 6257925"/>
                              <a:gd name="T112" fmla="*/ 6064943 w 6071870"/>
                              <a:gd name="T113" fmla="*/ 5276375 h 6257925"/>
                              <a:gd name="T114" fmla="*/ 6016265 w 6071870"/>
                              <a:gd name="T115" fmla="*/ 5209713 h 6257925"/>
                              <a:gd name="T116" fmla="*/ 5936107 w 6071870"/>
                              <a:gd name="T117" fmla="*/ 5183505 h 62579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071870" h="6257925">
                                <a:moveTo>
                                  <a:pt x="1267079" y="0"/>
                                </a:moveTo>
                                <a:lnTo>
                                  <a:pt x="1242016" y="5060"/>
                                </a:lnTo>
                                <a:lnTo>
                                  <a:pt x="1221549" y="18859"/>
                                </a:lnTo>
                                <a:lnTo>
                                  <a:pt x="1207750" y="39326"/>
                                </a:lnTo>
                                <a:lnTo>
                                  <a:pt x="1202690" y="64388"/>
                                </a:lnTo>
                                <a:lnTo>
                                  <a:pt x="1202690" y="322199"/>
                                </a:lnTo>
                                <a:lnTo>
                                  <a:pt x="1207750" y="347335"/>
                                </a:lnTo>
                                <a:lnTo>
                                  <a:pt x="1221549" y="367839"/>
                                </a:lnTo>
                                <a:lnTo>
                                  <a:pt x="1242016" y="381652"/>
                                </a:lnTo>
                                <a:lnTo>
                                  <a:pt x="1267079" y="386714"/>
                                </a:lnTo>
                                <a:lnTo>
                                  <a:pt x="4819269" y="386714"/>
                                </a:lnTo>
                                <a:lnTo>
                                  <a:pt x="4844405" y="381652"/>
                                </a:lnTo>
                                <a:lnTo>
                                  <a:pt x="4864909" y="367839"/>
                                </a:lnTo>
                                <a:lnTo>
                                  <a:pt x="4878722" y="347335"/>
                                </a:lnTo>
                                <a:lnTo>
                                  <a:pt x="4883785" y="322199"/>
                                </a:lnTo>
                                <a:lnTo>
                                  <a:pt x="4883785" y="64388"/>
                                </a:lnTo>
                                <a:lnTo>
                                  <a:pt x="4878722" y="39326"/>
                                </a:lnTo>
                                <a:lnTo>
                                  <a:pt x="4864909" y="18859"/>
                                </a:lnTo>
                                <a:lnTo>
                                  <a:pt x="4844405" y="5060"/>
                                </a:lnTo>
                                <a:lnTo>
                                  <a:pt x="4819269" y="0"/>
                                </a:lnTo>
                                <a:lnTo>
                                  <a:pt x="1267079" y="0"/>
                                </a:lnTo>
                                <a:close/>
                              </a:path>
                              <a:path w="6071870" h="6257925">
                                <a:moveTo>
                                  <a:pt x="844296" y="790575"/>
                                </a:moveTo>
                                <a:lnTo>
                                  <a:pt x="803640" y="798798"/>
                                </a:lnTo>
                                <a:lnTo>
                                  <a:pt x="770413" y="821213"/>
                                </a:lnTo>
                                <a:lnTo>
                                  <a:pt x="747998" y="854440"/>
                                </a:lnTo>
                                <a:lnTo>
                                  <a:pt x="739775" y="895096"/>
                                </a:lnTo>
                                <a:lnTo>
                                  <a:pt x="739775" y="1313433"/>
                                </a:lnTo>
                                <a:lnTo>
                                  <a:pt x="747998" y="1354089"/>
                                </a:lnTo>
                                <a:lnTo>
                                  <a:pt x="770413" y="1387316"/>
                                </a:lnTo>
                                <a:lnTo>
                                  <a:pt x="803640" y="1409731"/>
                                </a:lnTo>
                                <a:lnTo>
                                  <a:pt x="844296" y="1417954"/>
                                </a:lnTo>
                                <a:lnTo>
                                  <a:pt x="4896739" y="1417954"/>
                                </a:lnTo>
                                <a:lnTo>
                                  <a:pt x="4937394" y="1409731"/>
                                </a:lnTo>
                                <a:lnTo>
                                  <a:pt x="4970621" y="1387316"/>
                                </a:lnTo>
                                <a:lnTo>
                                  <a:pt x="4993036" y="1354089"/>
                                </a:lnTo>
                                <a:lnTo>
                                  <a:pt x="5001260" y="1313433"/>
                                </a:lnTo>
                                <a:lnTo>
                                  <a:pt x="5001260" y="895096"/>
                                </a:lnTo>
                                <a:lnTo>
                                  <a:pt x="4993036" y="854440"/>
                                </a:lnTo>
                                <a:lnTo>
                                  <a:pt x="4970621" y="821213"/>
                                </a:lnTo>
                                <a:lnTo>
                                  <a:pt x="4937394" y="798798"/>
                                </a:lnTo>
                                <a:lnTo>
                                  <a:pt x="4896739" y="790575"/>
                                </a:lnTo>
                                <a:lnTo>
                                  <a:pt x="844296" y="790575"/>
                                </a:lnTo>
                                <a:close/>
                              </a:path>
                              <a:path w="6071870" h="6257925">
                                <a:moveTo>
                                  <a:pt x="1267079" y="1803400"/>
                                </a:moveTo>
                                <a:lnTo>
                                  <a:pt x="1242016" y="1808460"/>
                                </a:lnTo>
                                <a:lnTo>
                                  <a:pt x="1221549" y="1822259"/>
                                </a:lnTo>
                                <a:lnTo>
                                  <a:pt x="1207750" y="1842726"/>
                                </a:lnTo>
                                <a:lnTo>
                                  <a:pt x="1202690" y="1867788"/>
                                </a:lnTo>
                                <a:lnTo>
                                  <a:pt x="1202690" y="2125726"/>
                                </a:lnTo>
                                <a:lnTo>
                                  <a:pt x="1207750" y="2150788"/>
                                </a:lnTo>
                                <a:lnTo>
                                  <a:pt x="1221549" y="2171255"/>
                                </a:lnTo>
                                <a:lnTo>
                                  <a:pt x="1242016" y="2185054"/>
                                </a:lnTo>
                                <a:lnTo>
                                  <a:pt x="1267079" y="2190114"/>
                                </a:lnTo>
                                <a:lnTo>
                                  <a:pt x="4819269" y="2190114"/>
                                </a:lnTo>
                                <a:lnTo>
                                  <a:pt x="4844405" y="2185054"/>
                                </a:lnTo>
                                <a:lnTo>
                                  <a:pt x="4864909" y="2171255"/>
                                </a:lnTo>
                                <a:lnTo>
                                  <a:pt x="4878722" y="2150788"/>
                                </a:lnTo>
                                <a:lnTo>
                                  <a:pt x="4883785" y="2125726"/>
                                </a:lnTo>
                                <a:lnTo>
                                  <a:pt x="4883785" y="1867788"/>
                                </a:lnTo>
                                <a:lnTo>
                                  <a:pt x="4878722" y="1842726"/>
                                </a:lnTo>
                                <a:lnTo>
                                  <a:pt x="4864909" y="1822259"/>
                                </a:lnTo>
                                <a:lnTo>
                                  <a:pt x="4844405" y="1808460"/>
                                </a:lnTo>
                                <a:lnTo>
                                  <a:pt x="4819269" y="1803400"/>
                                </a:lnTo>
                                <a:lnTo>
                                  <a:pt x="1267079" y="1803400"/>
                                </a:lnTo>
                                <a:close/>
                              </a:path>
                              <a:path w="6071870" h="6257925">
                                <a:moveTo>
                                  <a:pt x="2866136" y="2614295"/>
                                </a:moveTo>
                                <a:lnTo>
                                  <a:pt x="1263015" y="3135249"/>
                                </a:lnTo>
                                <a:lnTo>
                                  <a:pt x="2866136" y="3656329"/>
                                </a:lnTo>
                                <a:lnTo>
                                  <a:pt x="4469130" y="3135249"/>
                                </a:lnTo>
                                <a:lnTo>
                                  <a:pt x="2866136" y="2614295"/>
                                </a:lnTo>
                                <a:close/>
                              </a:path>
                              <a:path w="6071870" h="6257925">
                                <a:moveTo>
                                  <a:pt x="1301368" y="3947794"/>
                                </a:moveTo>
                                <a:lnTo>
                                  <a:pt x="1262965" y="3955551"/>
                                </a:lnTo>
                                <a:lnTo>
                                  <a:pt x="1231598" y="3976703"/>
                                </a:lnTo>
                                <a:lnTo>
                                  <a:pt x="1210446" y="4008070"/>
                                </a:lnTo>
                                <a:lnTo>
                                  <a:pt x="1202690" y="4046474"/>
                                </a:lnTo>
                                <a:lnTo>
                                  <a:pt x="1202690" y="4440936"/>
                                </a:lnTo>
                                <a:lnTo>
                                  <a:pt x="1210446" y="4479339"/>
                                </a:lnTo>
                                <a:lnTo>
                                  <a:pt x="1231598" y="4510706"/>
                                </a:lnTo>
                                <a:lnTo>
                                  <a:pt x="1262965" y="4531858"/>
                                </a:lnTo>
                                <a:lnTo>
                                  <a:pt x="1301368" y="4539615"/>
                                </a:lnTo>
                                <a:lnTo>
                                  <a:pt x="4785106" y="4539615"/>
                                </a:lnTo>
                                <a:lnTo>
                                  <a:pt x="4823509" y="4531858"/>
                                </a:lnTo>
                                <a:lnTo>
                                  <a:pt x="4854876" y="4510706"/>
                                </a:lnTo>
                                <a:lnTo>
                                  <a:pt x="4876028" y="4479339"/>
                                </a:lnTo>
                                <a:lnTo>
                                  <a:pt x="4883785" y="4440936"/>
                                </a:lnTo>
                                <a:lnTo>
                                  <a:pt x="4883785" y="4046474"/>
                                </a:lnTo>
                                <a:lnTo>
                                  <a:pt x="4876028" y="4008070"/>
                                </a:lnTo>
                                <a:lnTo>
                                  <a:pt x="4854876" y="3976703"/>
                                </a:lnTo>
                                <a:lnTo>
                                  <a:pt x="4823509" y="3955551"/>
                                </a:lnTo>
                                <a:lnTo>
                                  <a:pt x="4785106" y="3947794"/>
                                </a:lnTo>
                                <a:lnTo>
                                  <a:pt x="1301368" y="3947794"/>
                                </a:lnTo>
                                <a:close/>
                              </a:path>
                              <a:path w="6071870" h="6257925">
                                <a:moveTo>
                                  <a:pt x="1736471" y="4876165"/>
                                </a:moveTo>
                                <a:lnTo>
                                  <a:pt x="0" y="5567045"/>
                                </a:lnTo>
                                <a:lnTo>
                                  <a:pt x="1736471" y="6257925"/>
                                </a:lnTo>
                                <a:lnTo>
                                  <a:pt x="3472815" y="5567045"/>
                                </a:lnTo>
                                <a:lnTo>
                                  <a:pt x="1736471" y="4876165"/>
                                </a:lnTo>
                                <a:close/>
                              </a:path>
                              <a:path w="6071870" h="6257925">
                                <a:moveTo>
                                  <a:pt x="4303268" y="5183505"/>
                                </a:moveTo>
                                <a:lnTo>
                                  <a:pt x="4260375" y="5190431"/>
                                </a:lnTo>
                                <a:lnTo>
                                  <a:pt x="4223109" y="5209713"/>
                                </a:lnTo>
                                <a:lnTo>
                                  <a:pt x="4193713" y="5239109"/>
                                </a:lnTo>
                                <a:lnTo>
                                  <a:pt x="4174431" y="5276375"/>
                                </a:lnTo>
                                <a:lnTo>
                                  <a:pt x="4167505" y="5319268"/>
                                </a:lnTo>
                                <a:lnTo>
                                  <a:pt x="4167505" y="5862447"/>
                                </a:lnTo>
                                <a:lnTo>
                                  <a:pt x="4174431" y="5905339"/>
                                </a:lnTo>
                                <a:lnTo>
                                  <a:pt x="4193713" y="5942605"/>
                                </a:lnTo>
                                <a:lnTo>
                                  <a:pt x="4223109" y="5972001"/>
                                </a:lnTo>
                                <a:lnTo>
                                  <a:pt x="4260375" y="5991283"/>
                                </a:lnTo>
                                <a:lnTo>
                                  <a:pt x="4303268" y="5998210"/>
                                </a:lnTo>
                                <a:lnTo>
                                  <a:pt x="5936107" y="5998210"/>
                                </a:lnTo>
                                <a:lnTo>
                                  <a:pt x="5978999" y="5991283"/>
                                </a:lnTo>
                                <a:lnTo>
                                  <a:pt x="6016265" y="5972001"/>
                                </a:lnTo>
                                <a:lnTo>
                                  <a:pt x="6045661" y="5942605"/>
                                </a:lnTo>
                                <a:lnTo>
                                  <a:pt x="6064943" y="5905339"/>
                                </a:lnTo>
                                <a:lnTo>
                                  <a:pt x="6071870" y="5862447"/>
                                </a:lnTo>
                                <a:lnTo>
                                  <a:pt x="6071870" y="5319268"/>
                                </a:lnTo>
                                <a:lnTo>
                                  <a:pt x="6064943" y="5276375"/>
                                </a:lnTo>
                                <a:lnTo>
                                  <a:pt x="6045661" y="5239109"/>
                                </a:lnTo>
                                <a:lnTo>
                                  <a:pt x="6016265" y="5209713"/>
                                </a:lnTo>
                                <a:lnTo>
                                  <a:pt x="5978999" y="5190431"/>
                                </a:lnTo>
                                <a:lnTo>
                                  <a:pt x="5936107" y="5183505"/>
                                </a:lnTo>
                                <a:lnTo>
                                  <a:pt x="4303268" y="518350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Graphic 27"/>
                        <wps:cNvSpPr>
                          <a:spLocks/>
                        </wps:cNvSpPr>
                        <wps:spPr bwMode="auto">
                          <a:xfrm>
                            <a:off x="3276" y="3879"/>
                            <a:ext cx="27737" cy="35630"/>
                          </a:xfrm>
                          <a:custGeom>
                            <a:avLst/>
                            <a:gdLst>
                              <a:gd name="T0" fmla="*/ 431800 w 2773680"/>
                              <a:gd name="T1" fmla="*/ 689610 h 3562985"/>
                              <a:gd name="T2" fmla="*/ 419100 w 2773680"/>
                              <a:gd name="T3" fmla="*/ 683260 h 3562985"/>
                              <a:gd name="T4" fmla="*/ 355600 w 2773680"/>
                              <a:gd name="T5" fmla="*/ 651510 h 3562985"/>
                              <a:gd name="T6" fmla="*/ 355600 w 2773680"/>
                              <a:gd name="T7" fmla="*/ 683260 h 3562985"/>
                              <a:gd name="T8" fmla="*/ 0 w 2773680"/>
                              <a:gd name="T9" fmla="*/ 683260 h 3562985"/>
                              <a:gd name="T10" fmla="*/ 0 w 2773680"/>
                              <a:gd name="T11" fmla="*/ 695960 h 3562985"/>
                              <a:gd name="T12" fmla="*/ 355600 w 2773680"/>
                              <a:gd name="T13" fmla="*/ 695960 h 3562985"/>
                              <a:gd name="T14" fmla="*/ 355600 w 2773680"/>
                              <a:gd name="T15" fmla="*/ 727710 h 3562985"/>
                              <a:gd name="T16" fmla="*/ 419100 w 2773680"/>
                              <a:gd name="T17" fmla="*/ 695960 h 3562985"/>
                              <a:gd name="T18" fmla="*/ 431800 w 2773680"/>
                              <a:gd name="T19" fmla="*/ 689610 h 3562985"/>
                              <a:gd name="T20" fmla="*/ 2593975 w 2773680"/>
                              <a:gd name="T21" fmla="*/ 2128520 h 3562985"/>
                              <a:gd name="T22" fmla="*/ 2562225 w 2773680"/>
                              <a:gd name="T23" fmla="*/ 2128520 h 3562985"/>
                              <a:gd name="T24" fmla="*/ 2562225 w 2773680"/>
                              <a:gd name="T25" fmla="*/ 1808480 h 3562985"/>
                              <a:gd name="T26" fmla="*/ 2549525 w 2773680"/>
                              <a:gd name="T27" fmla="*/ 1808480 h 3562985"/>
                              <a:gd name="T28" fmla="*/ 2549525 w 2773680"/>
                              <a:gd name="T29" fmla="*/ 2128520 h 3562985"/>
                              <a:gd name="T30" fmla="*/ 2517775 w 2773680"/>
                              <a:gd name="T31" fmla="*/ 2128520 h 3562985"/>
                              <a:gd name="T32" fmla="*/ 2555875 w 2773680"/>
                              <a:gd name="T33" fmla="*/ 2204720 h 3562985"/>
                              <a:gd name="T34" fmla="*/ 2587625 w 2773680"/>
                              <a:gd name="T35" fmla="*/ 2141220 h 3562985"/>
                              <a:gd name="T36" fmla="*/ 2593975 w 2773680"/>
                              <a:gd name="T37" fmla="*/ 2128520 h 3562985"/>
                              <a:gd name="T38" fmla="*/ 2603500 w 2773680"/>
                              <a:gd name="T39" fmla="*/ 3486785 h 3562985"/>
                              <a:gd name="T40" fmla="*/ 2571750 w 2773680"/>
                              <a:gd name="T41" fmla="*/ 3486785 h 3562985"/>
                              <a:gd name="T42" fmla="*/ 2571750 w 2773680"/>
                              <a:gd name="T43" fmla="*/ 3274695 h 3562985"/>
                              <a:gd name="T44" fmla="*/ 2559050 w 2773680"/>
                              <a:gd name="T45" fmla="*/ 3274695 h 3562985"/>
                              <a:gd name="T46" fmla="*/ 2559050 w 2773680"/>
                              <a:gd name="T47" fmla="*/ 3486785 h 3562985"/>
                              <a:gd name="T48" fmla="*/ 2527300 w 2773680"/>
                              <a:gd name="T49" fmla="*/ 3486785 h 3562985"/>
                              <a:gd name="T50" fmla="*/ 2565400 w 2773680"/>
                              <a:gd name="T51" fmla="*/ 3562985 h 3562985"/>
                              <a:gd name="T52" fmla="*/ 2597150 w 2773680"/>
                              <a:gd name="T53" fmla="*/ 3499485 h 3562985"/>
                              <a:gd name="T54" fmla="*/ 2603500 w 2773680"/>
                              <a:gd name="T55" fmla="*/ 3486785 h 3562985"/>
                              <a:gd name="T56" fmla="*/ 2603500 w 2773680"/>
                              <a:gd name="T57" fmla="*/ 1324610 h 3562985"/>
                              <a:gd name="T58" fmla="*/ 2571750 w 2773680"/>
                              <a:gd name="T59" fmla="*/ 1324610 h 3562985"/>
                              <a:gd name="T60" fmla="*/ 2571750 w 2773680"/>
                              <a:gd name="T61" fmla="*/ 1040765 h 3562985"/>
                              <a:gd name="T62" fmla="*/ 2559050 w 2773680"/>
                              <a:gd name="T63" fmla="*/ 1040765 h 3562985"/>
                              <a:gd name="T64" fmla="*/ 2559050 w 2773680"/>
                              <a:gd name="T65" fmla="*/ 1324610 h 3562985"/>
                              <a:gd name="T66" fmla="*/ 2527300 w 2773680"/>
                              <a:gd name="T67" fmla="*/ 1324610 h 3562985"/>
                              <a:gd name="T68" fmla="*/ 2565400 w 2773680"/>
                              <a:gd name="T69" fmla="*/ 1400810 h 3562985"/>
                              <a:gd name="T70" fmla="*/ 2597150 w 2773680"/>
                              <a:gd name="T71" fmla="*/ 1337310 h 3562985"/>
                              <a:gd name="T72" fmla="*/ 2603500 w 2773680"/>
                              <a:gd name="T73" fmla="*/ 1324610 h 3562985"/>
                              <a:gd name="T74" fmla="*/ 2773680 w 2773680"/>
                              <a:gd name="T75" fmla="*/ 337820 h 3562985"/>
                              <a:gd name="T76" fmla="*/ 2741930 w 2773680"/>
                              <a:gd name="T77" fmla="*/ 337820 h 3562985"/>
                              <a:gd name="T78" fmla="*/ 2741930 w 2773680"/>
                              <a:gd name="T79" fmla="*/ 0 h 3562985"/>
                              <a:gd name="T80" fmla="*/ 2729230 w 2773680"/>
                              <a:gd name="T81" fmla="*/ 0 h 3562985"/>
                              <a:gd name="T82" fmla="*/ 2729230 w 2773680"/>
                              <a:gd name="T83" fmla="*/ 337820 h 3562985"/>
                              <a:gd name="T84" fmla="*/ 2697480 w 2773680"/>
                              <a:gd name="T85" fmla="*/ 337820 h 3562985"/>
                              <a:gd name="T86" fmla="*/ 2735580 w 2773680"/>
                              <a:gd name="T87" fmla="*/ 414020 h 3562985"/>
                              <a:gd name="T88" fmla="*/ 2767330 w 2773680"/>
                              <a:gd name="T89" fmla="*/ 350520 h 3562985"/>
                              <a:gd name="T90" fmla="*/ 2773680 w 2773680"/>
                              <a:gd name="T91" fmla="*/ 337820 h 3562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2773680" h="3562985">
                                <a:moveTo>
                                  <a:pt x="431800" y="689610"/>
                                </a:moveTo>
                                <a:lnTo>
                                  <a:pt x="419100" y="683260"/>
                                </a:lnTo>
                                <a:lnTo>
                                  <a:pt x="355600" y="651510"/>
                                </a:lnTo>
                                <a:lnTo>
                                  <a:pt x="355600" y="683260"/>
                                </a:lnTo>
                                <a:lnTo>
                                  <a:pt x="0" y="683260"/>
                                </a:lnTo>
                                <a:lnTo>
                                  <a:pt x="0" y="695960"/>
                                </a:lnTo>
                                <a:lnTo>
                                  <a:pt x="355600" y="695960"/>
                                </a:lnTo>
                                <a:lnTo>
                                  <a:pt x="355600" y="727710"/>
                                </a:lnTo>
                                <a:lnTo>
                                  <a:pt x="419100" y="695960"/>
                                </a:lnTo>
                                <a:lnTo>
                                  <a:pt x="431800" y="689610"/>
                                </a:lnTo>
                                <a:close/>
                              </a:path>
                              <a:path w="2773680" h="3562985">
                                <a:moveTo>
                                  <a:pt x="2593975" y="2128520"/>
                                </a:moveTo>
                                <a:lnTo>
                                  <a:pt x="2562225" y="2128520"/>
                                </a:lnTo>
                                <a:lnTo>
                                  <a:pt x="2562225" y="1808480"/>
                                </a:lnTo>
                                <a:lnTo>
                                  <a:pt x="2549525" y="1808480"/>
                                </a:lnTo>
                                <a:lnTo>
                                  <a:pt x="2549525" y="2128520"/>
                                </a:lnTo>
                                <a:lnTo>
                                  <a:pt x="2517775" y="2128520"/>
                                </a:lnTo>
                                <a:lnTo>
                                  <a:pt x="2555875" y="2204720"/>
                                </a:lnTo>
                                <a:lnTo>
                                  <a:pt x="2587625" y="2141220"/>
                                </a:lnTo>
                                <a:lnTo>
                                  <a:pt x="2593975" y="2128520"/>
                                </a:lnTo>
                                <a:close/>
                              </a:path>
                              <a:path w="2773680" h="3562985">
                                <a:moveTo>
                                  <a:pt x="2603500" y="3486785"/>
                                </a:moveTo>
                                <a:lnTo>
                                  <a:pt x="2571750" y="3486785"/>
                                </a:lnTo>
                                <a:lnTo>
                                  <a:pt x="2571750" y="3274695"/>
                                </a:lnTo>
                                <a:lnTo>
                                  <a:pt x="2559050" y="3274695"/>
                                </a:lnTo>
                                <a:lnTo>
                                  <a:pt x="2559050" y="3486785"/>
                                </a:lnTo>
                                <a:lnTo>
                                  <a:pt x="2527300" y="3486785"/>
                                </a:lnTo>
                                <a:lnTo>
                                  <a:pt x="2565400" y="3562985"/>
                                </a:lnTo>
                                <a:lnTo>
                                  <a:pt x="2597150" y="3499485"/>
                                </a:lnTo>
                                <a:lnTo>
                                  <a:pt x="2603500" y="3486785"/>
                                </a:lnTo>
                                <a:close/>
                              </a:path>
                              <a:path w="2773680" h="3562985">
                                <a:moveTo>
                                  <a:pt x="2603500" y="1324610"/>
                                </a:moveTo>
                                <a:lnTo>
                                  <a:pt x="2571750" y="1324610"/>
                                </a:lnTo>
                                <a:lnTo>
                                  <a:pt x="2571750" y="1040765"/>
                                </a:lnTo>
                                <a:lnTo>
                                  <a:pt x="2559050" y="1040765"/>
                                </a:lnTo>
                                <a:lnTo>
                                  <a:pt x="2559050" y="1324610"/>
                                </a:lnTo>
                                <a:lnTo>
                                  <a:pt x="2527300" y="1324610"/>
                                </a:lnTo>
                                <a:lnTo>
                                  <a:pt x="2565400" y="1400810"/>
                                </a:lnTo>
                                <a:lnTo>
                                  <a:pt x="2597150" y="1337310"/>
                                </a:lnTo>
                                <a:lnTo>
                                  <a:pt x="2603500" y="1324610"/>
                                </a:lnTo>
                                <a:close/>
                              </a:path>
                              <a:path w="2773680" h="3562985">
                                <a:moveTo>
                                  <a:pt x="2773680" y="337820"/>
                                </a:moveTo>
                                <a:lnTo>
                                  <a:pt x="2741930" y="337820"/>
                                </a:lnTo>
                                <a:lnTo>
                                  <a:pt x="2741930" y="0"/>
                                </a:lnTo>
                                <a:lnTo>
                                  <a:pt x="2729230" y="0"/>
                                </a:lnTo>
                                <a:lnTo>
                                  <a:pt x="2729230" y="337820"/>
                                </a:lnTo>
                                <a:lnTo>
                                  <a:pt x="2697480" y="337820"/>
                                </a:lnTo>
                                <a:lnTo>
                                  <a:pt x="2735580" y="414020"/>
                                </a:lnTo>
                                <a:lnTo>
                                  <a:pt x="2767330" y="350520"/>
                                </a:lnTo>
                                <a:lnTo>
                                  <a:pt x="2773680" y="3378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Graphic 28"/>
                        <wps:cNvSpPr>
                          <a:spLocks/>
                        </wps:cNvSpPr>
                        <wps:spPr bwMode="auto">
                          <a:xfrm>
                            <a:off x="3225" y="10763"/>
                            <a:ext cx="9455" cy="20618"/>
                          </a:xfrm>
                          <a:custGeom>
                            <a:avLst/>
                            <a:gdLst>
                              <a:gd name="T0" fmla="*/ 0 w 945515"/>
                              <a:gd name="T1" fmla="*/ 0 h 2061845"/>
                              <a:gd name="T2" fmla="*/ 0 w 945515"/>
                              <a:gd name="T3" fmla="*/ 2061845 h 2061845"/>
                              <a:gd name="T4" fmla="*/ 945515 w 945515"/>
                              <a:gd name="T5" fmla="*/ 2061845 h 2061845"/>
                              <a:gd name="T6" fmla="*/ 4445 w 945515"/>
                              <a:gd name="T7" fmla="*/ 2061845 h 2061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45515" h="2061845">
                                <a:moveTo>
                                  <a:pt x="0" y="0"/>
                                </a:moveTo>
                                <a:lnTo>
                                  <a:pt x="0" y="2061845"/>
                                </a:lnTo>
                              </a:path>
                              <a:path w="945515" h="2061845">
                                <a:moveTo>
                                  <a:pt x="945515" y="2061845"/>
                                </a:moveTo>
                                <a:lnTo>
                                  <a:pt x="4445" y="206184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Graphic 29"/>
                        <wps:cNvSpPr>
                          <a:spLocks/>
                        </wps:cNvSpPr>
                        <wps:spPr bwMode="auto">
                          <a:xfrm>
                            <a:off x="17176" y="45351"/>
                            <a:ext cx="24803" cy="10751"/>
                          </a:xfrm>
                          <a:custGeom>
                            <a:avLst/>
                            <a:gdLst>
                              <a:gd name="T0" fmla="*/ 76200 w 2480310"/>
                              <a:gd name="T1" fmla="*/ 247650 h 1075055"/>
                              <a:gd name="T2" fmla="*/ 44450 w 2480310"/>
                              <a:gd name="T3" fmla="*/ 247650 h 1075055"/>
                              <a:gd name="T4" fmla="*/ 44450 w 2480310"/>
                              <a:gd name="T5" fmla="*/ 0 h 1075055"/>
                              <a:gd name="T6" fmla="*/ 31750 w 2480310"/>
                              <a:gd name="T7" fmla="*/ 0 h 1075055"/>
                              <a:gd name="T8" fmla="*/ 31750 w 2480310"/>
                              <a:gd name="T9" fmla="*/ 247650 h 1075055"/>
                              <a:gd name="T10" fmla="*/ 0 w 2480310"/>
                              <a:gd name="T11" fmla="*/ 247650 h 1075055"/>
                              <a:gd name="T12" fmla="*/ 38100 w 2480310"/>
                              <a:gd name="T13" fmla="*/ 323850 h 1075055"/>
                              <a:gd name="T14" fmla="*/ 69850 w 2480310"/>
                              <a:gd name="T15" fmla="*/ 260350 h 1075055"/>
                              <a:gd name="T16" fmla="*/ 76200 w 2480310"/>
                              <a:gd name="T17" fmla="*/ 247650 h 1075055"/>
                              <a:gd name="T18" fmla="*/ 2480310 w 2480310"/>
                              <a:gd name="T19" fmla="*/ 1036955 h 1075055"/>
                              <a:gd name="T20" fmla="*/ 2467610 w 2480310"/>
                              <a:gd name="T21" fmla="*/ 1030605 h 1075055"/>
                              <a:gd name="T22" fmla="*/ 2404110 w 2480310"/>
                              <a:gd name="T23" fmla="*/ 998855 h 1075055"/>
                              <a:gd name="T24" fmla="*/ 2404110 w 2480310"/>
                              <a:gd name="T25" fmla="*/ 1030605 h 1075055"/>
                              <a:gd name="T26" fmla="*/ 1740535 w 2480310"/>
                              <a:gd name="T27" fmla="*/ 1030605 h 1075055"/>
                              <a:gd name="T28" fmla="*/ 1740535 w 2480310"/>
                              <a:gd name="T29" fmla="*/ 1043305 h 1075055"/>
                              <a:gd name="T30" fmla="*/ 2404110 w 2480310"/>
                              <a:gd name="T31" fmla="*/ 1043305 h 1075055"/>
                              <a:gd name="T32" fmla="*/ 2404110 w 2480310"/>
                              <a:gd name="T33" fmla="*/ 1075055 h 1075055"/>
                              <a:gd name="T34" fmla="*/ 2467610 w 2480310"/>
                              <a:gd name="T35" fmla="*/ 1043305 h 1075055"/>
                              <a:gd name="T36" fmla="*/ 2480310 w 2480310"/>
                              <a:gd name="T37" fmla="*/ 1036955 h 10750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480310" h="1075055">
                                <a:moveTo>
                                  <a:pt x="76200" y="247650"/>
                                </a:moveTo>
                                <a:lnTo>
                                  <a:pt x="44450" y="247650"/>
                                </a:lnTo>
                                <a:lnTo>
                                  <a:pt x="44450" y="0"/>
                                </a:lnTo>
                                <a:lnTo>
                                  <a:pt x="31750" y="0"/>
                                </a:lnTo>
                                <a:lnTo>
                                  <a:pt x="31750" y="247650"/>
                                </a:lnTo>
                                <a:lnTo>
                                  <a:pt x="0" y="247650"/>
                                </a:lnTo>
                                <a:lnTo>
                                  <a:pt x="38100" y="323850"/>
                                </a:lnTo>
                                <a:lnTo>
                                  <a:pt x="69850" y="260350"/>
                                </a:lnTo>
                                <a:lnTo>
                                  <a:pt x="76200" y="247650"/>
                                </a:lnTo>
                                <a:close/>
                              </a:path>
                              <a:path w="2480310" h="1075055">
                                <a:moveTo>
                                  <a:pt x="2480310" y="1036955"/>
                                </a:moveTo>
                                <a:lnTo>
                                  <a:pt x="2467610" y="1030605"/>
                                </a:lnTo>
                                <a:lnTo>
                                  <a:pt x="2404110" y="998855"/>
                                </a:lnTo>
                                <a:lnTo>
                                  <a:pt x="2404110" y="1030605"/>
                                </a:lnTo>
                                <a:lnTo>
                                  <a:pt x="1740535" y="1030605"/>
                                </a:lnTo>
                                <a:lnTo>
                                  <a:pt x="1740535" y="1043305"/>
                                </a:lnTo>
                                <a:lnTo>
                                  <a:pt x="2404110" y="1043305"/>
                                </a:lnTo>
                                <a:lnTo>
                                  <a:pt x="2404110" y="1075055"/>
                                </a:lnTo>
                                <a:lnTo>
                                  <a:pt x="2467610" y="1043305"/>
                                </a:lnTo>
                                <a:lnTo>
                                  <a:pt x="2480310" y="1036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Graphic 30"/>
                        <wps:cNvSpPr>
                          <a:spLocks/>
                        </wps:cNvSpPr>
                        <wps:spPr bwMode="auto">
                          <a:xfrm>
                            <a:off x="31" y="5740"/>
                            <a:ext cx="13" cy="50006"/>
                          </a:xfrm>
                          <a:custGeom>
                            <a:avLst/>
                            <a:gdLst>
                              <a:gd name="T0" fmla="*/ 0 w 1270"/>
                              <a:gd name="T1" fmla="*/ 0 h 5000625"/>
                              <a:gd name="T2" fmla="*/ 0 w 1270"/>
                              <a:gd name="T3" fmla="*/ 5000625 h 50006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70" h="5000625">
                                <a:moveTo>
                                  <a:pt x="0" y="0"/>
                                </a:moveTo>
                                <a:lnTo>
                                  <a:pt x="0" y="500062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Graphic 31"/>
                        <wps:cNvSpPr>
                          <a:spLocks/>
                        </wps:cNvSpPr>
                        <wps:spPr bwMode="auto">
                          <a:xfrm>
                            <a:off x="38" y="5359"/>
                            <a:ext cx="30784" cy="762"/>
                          </a:xfrm>
                          <a:custGeom>
                            <a:avLst/>
                            <a:gdLst>
                              <a:gd name="T0" fmla="*/ 3002279 w 3078480"/>
                              <a:gd name="T1" fmla="*/ 0 h 76200"/>
                              <a:gd name="T2" fmla="*/ 3002279 w 3078480"/>
                              <a:gd name="T3" fmla="*/ 76200 h 76200"/>
                              <a:gd name="T4" fmla="*/ 3065779 w 3078480"/>
                              <a:gd name="T5" fmla="*/ 44450 h 76200"/>
                              <a:gd name="T6" fmla="*/ 3014979 w 3078480"/>
                              <a:gd name="T7" fmla="*/ 44450 h 76200"/>
                              <a:gd name="T8" fmla="*/ 3014979 w 3078480"/>
                              <a:gd name="T9" fmla="*/ 31750 h 76200"/>
                              <a:gd name="T10" fmla="*/ 3065779 w 3078480"/>
                              <a:gd name="T11" fmla="*/ 31750 h 76200"/>
                              <a:gd name="T12" fmla="*/ 3002279 w 3078480"/>
                              <a:gd name="T13" fmla="*/ 0 h 76200"/>
                              <a:gd name="T14" fmla="*/ 3002279 w 3078480"/>
                              <a:gd name="T15" fmla="*/ 31750 h 76200"/>
                              <a:gd name="T16" fmla="*/ 0 w 3078480"/>
                              <a:gd name="T17" fmla="*/ 31750 h 76200"/>
                              <a:gd name="T18" fmla="*/ 0 w 3078480"/>
                              <a:gd name="T19" fmla="*/ 44450 h 76200"/>
                              <a:gd name="T20" fmla="*/ 3002279 w 3078480"/>
                              <a:gd name="T21" fmla="*/ 44450 h 76200"/>
                              <a:gd name="T22" fmla="*/ 3002279 w 3078480"/>
                              <a:gd name="T23" fmla="*/ 31750 h 76200"/>
                              <a:gd name="T24" fmla="*/ 3065779 w 3078480"/>
                              <a:gd name="T25" fmla="*/ 31750 h 76200"/>
                              <a:gd name="T26" fmla="*/ 3014979 w 3078480"/>
                              <a:gd name="T27" fmla="*/ 31750 h 76200"/>
                              <a:gd name="T28" fmla="*/ 3014979 w 3078480"/>
                              <a:gd name="T29" fmla="*/ 44450 h 76200"/>
                              <a:gd name="T30" fmla="*/ 3065779 w 3078480"/>
                              <a:gd name="T31" fmla="*/ 44450 h 76200"/>
                              <a:gd name="T32" fmla="*/ 3078479 w 3078480"/>
                              <a:gd name="T33" fmla="*/ 38100 h 76200"/>
                              <a:gd name="T34" fmla="*/ 3065779 w 3078480"/>
                              <a:gd name="T35" fmla="*/ 31750 h 76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078480" h="76200">
                                <a:moveTo>
                                  <a:pt x="3002279" y="0"/>
                                </a:moveTo>
                                <a:lnTo>
                                  <a:pt x="3002279" y="76200"/>
                                </a:lnTo>
                                <a:lnTo>
                                  <a:pt x="3065779" y="44450"/>
                                </a:lnTo>
                                <a:lnTo>
                                  <a:pt x="3014979" y="44450"/>
                                </a:lnTo>
                                <a:lnTo>
                                  <a:pt x="3014979" y="31750"/>
                                </a:lnTo>
                                <a:lnTo>
                                  <a:pt x="3065779" y="31750"/>
                                </a:lnTo>
                                <a:lnTo>
                                  <a:pt x="3002279" y="0"/>
                                </a:lnTo>
                                <a:close/>
                              </a:path>
                              <a:path w="3078480" h="76200">
                                <a:moveTo>
                                  <a:pt x="3002279" y="31750"/>
                                </a:moveTo>
                                <a:lnTo>
                                  <a:pt x="0" y="31750"/>
                                </a:lnTo>
                                <a:lnTo>
                                  <a:pt x="0" y="44450"/>
                                </a:lnTo>
                                <a:lnTo>
                                  <a:pt x="3002279" y="44450"/>
                                </a:lnTo>
                                <a:lnTo>
                                  <a:pt x="3002279" y="31750"/>
                                </a:lnTo>
                                <a:close/>
                              </a:path>
                              <a:path w="3078480" h="76200">
                                <a:moveTo>
                                  <a:pt x="3065779" y="31750"/>
                                </a:moveTo>
                                <a:lnTo>
                                  <a:pt x="3014979" y="31750"/>
                                </a:lnTo>
                                <a:lnTo>
                                  <a:pt x="3014979" y="44450"/>
                                </a:lnTo>
                                <a:lnTo>
                                  <a:pt x="3065779" y="44450"/>
                                </a:lnTo>
                                <a:lnTo>
                                  <a:pt x="3078479" y="38100"/>
                                </a:lnTo>
                                <a:lnTo>
                                  <a:pt x="3065779" y="31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8955" y="1797"/>
                            <a:ext cx="24558" cy="1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517D" w:rsidRDefault="0062517D" w:rsidP="0062517D">
                              <w:pPr>
                                <w:tabs>
                                  <w:tab w:val="left" w:pos="5682"/>
                                </w:tabs>
                                <w:spacing w:line="295" w:lineRule="exact"/>
                                <w:rPr>
                                  <w:position w:val="-2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K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KO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parametrelerini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belirle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color w:val="FF0000"/>
                                  <w:position w:val="-2"/>
                                  <w:sz w:val="24"/>
                                </w:rPr>
                                <w:t>Adım</w:t>
                              </w:r>
                              <w:proofErr w:type="spellEnd"/>
                              <w:r>
                                <w:rPr>
                                  <w:color w:val="FF0000"/>
                                  <w:position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pacing w:val="-10"/>
                                  <w:position w:val="-2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8660" y="9773"/>
                            <a:ext cx="41483" cy="3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517D" w:rsidRDefault="0062517D" w:rsidP="0062517D">
                              <w:pPr>
                                <w:ind w:left="1788" w:hanging="1789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Olasılık</w:t>
                              </w:r>
                              <w:proofErr w:type="spellEnd"/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dağılımını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kullanarak</w:t>
                              </w:r>
                              <w:proofErr w:type="spellEnd"/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çözüm</w:t>
                              </w:r>
                              <w:proofErr w:type="spellEnd"/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oluştur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Feromon</w:t>
                              </w:r>
                              <w:proofErr w:type="spellEnd"/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izi</w:t>
                              </w:r>
                              <w:proofErr w:type="spellEnd"/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ve</w:t>
                              </w:r>
                              <w:proofErr w:type="spellEnd"/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Randomizasyon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0359" y="10362"/>
                            <a:ext cx="5893" cy="1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517D" w:rsidRDefault="0062517D" w:rsidP="0062517D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FF0000"/>
                                  <w:sz w:val="24"/>
                                </w:rPr>
                                <w:t>Adım</w:t>
                              </w:r>
                              <w:proofErr w:type="spellEnd"/>
                              <w:r>
                                <w:rPr>
                                  <w:color w:val="FF000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pacing w:val="-5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8811" y="18538"/>
                            <a:ext cx="20405" cy="2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517D" w:rsidRDefault="0062517D" w:rsidP="0062517D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Yerel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feromonları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güncelle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49322" y="19232"/>
                            <a:ext cx="5887" cy="1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517D" w:rsidRDefault="0062517D" w:rsidP="0062517D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FF0000"/>
                                  <w:sz w:val="24"/>
                                </w:rPr>
                                <w:t>Adım</w:t>
                              </w:r>
                              <w:proofErr w:type="spellEnd"/>
                              <w:r>
                                <w:rPr>
                                  <w:color w:val="FF000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pacing w:val="-5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276" y="28486"/>
                            <a:ext cx="5270" cy="2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517D" w:rsidRDefault="0062517D" w:rsidP="0062517D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Hayır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1366" y="29796"/>
                            <a:ext cx="16061" cy="4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517D" w:rsidRPr="00FD6B57" w:rsidRDefault="0062517D" w:rsidP="0062517D">
                              <w:pPr>
                                <w:ind w:right="18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FD6B57">
                                <w:rPr>
                                  <w:sz w:val="20"/>
                                  <w:szCs w:val="20"/>
                                </w:rPr>
                                <w:t>Tüm</w:t>
                              </w:r>
                              <w:proofErr w:type="spellEnd"/>
                              <w:r w:rsidRPr="00FD6B57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FD6B57">
                                <w:rPr>
                                  <w:sz w:val="20"/>
                                  <w:szCs w:val="20"/>
                                </w:rPr>
                                <w:t>karıncalar</w:t>
                              </w:r>
                              <w:proofErr w:type="spellEnd"/>
                              <w:r w:rsidRPr="00FD6B57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FD6B57">
                                <w:rPr>
                                  <w:sz w:val="20"/>
                                  <w:szCs w:val="20"/>
                                </w:rPr>
                                <w:t>hedefe</w:t>
                              </w:r>
                              <w:proofErr w:type="spellEnd"/>
                              <w:r w:rsidRPr="00FD6B57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FD6B57">
                                <w:rPr>
                                  <w:sz w:val="20"/>
                                  <w:szCs w:val="20"/>
                                </w:rPr>
                                <w:t>ulaştı</w:t>
                              </w:r>
                              <w:proofErr w:type="spellEnd"/>
                              <w:r w:rsidRPr="00FD6B57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FD6B57">
                                <w:rPr>
                                  <w:sz w:val="20"/>
                                  <w:szCs w:val="20"/>
                                </w:rPr>
                                <w:t>mı</w:t>
                              </w:r>
                              <w:proofErr w:type="spellEnd"/>
                              <w:r w:rsidRPr="00FD6B57">
                                <w:rPr>
                                  <w:sz w:val="20"/>
                                  <w:szCs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9336" y="30254"/>
                            <a:ext cx="6697" cy="2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517D" w:rsidRDefault="0062517D" w:rsidP="0062517D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FF0000"/>
                                  <w:sz w:val="24"/>
                                </w:rPr>
                                <w:t>Adım</w:t>
                              </w:r>
                              <w:proofErr w:type="spellEnd"/>
                              <w:r>
                                <w:rPr>
                                  <w:color w:val="FF0000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pacing w:val="-10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3989" y="34509"/>
                            <a:ext cx="32477" cy="13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517D" w:rsidRDefault="0062517D" w:rsidP="0062517D">
                              <w:pPr>
                                <w:spacing w:line="266" w:lineRule="exact"/>
                                <w:ind w:right="2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Evet</w:t>
                              </w:r>
                            </w:p>
                            <w:p w:rsidR="0062517D" w:rsidRDefault="0062517D" w:rsidP="0062517D">
                              <w:pPr>
                                <w:spacing w:before="72"/>
                                <w:rPr>
                                  <w:sz w:val="24"/>
                                </w:rPr>
                              </w:pPr>
                            </w:p>
                            <w:p w:rsidR="0062517D" w:rsidRDefault="0062517D" w:rsidP="0062517D">
                              <w:pPr>
                                <w:ind w:right="18"/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uygun</w:t>
                              </w:r>
                              <w:proofErr w:type="spellEnd"/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yolun</w:t>
                              </w:r>
                              <w:proofErr w:type="spellEnd"/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uzunluğunu</w:t>
                              </w:r>
                              <w:proofErr w:type="spellEnd"/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hesapla</w:t>
                              </w:r>
                              <w:proofErr w:type="spellEnd"/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ve</w:t>
                              </w:r>
                              <w:proofErr w:type="spellEnd"/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yalnızca</w:t>
                              </w:r>
                              <w:proofErr w:type="spellEnd"/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uygun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yolun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feromon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seviyesini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güncelle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49399" y="41698"/>
                            <a:ext cx="6211" cy="1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517D" w:rsidRDefault="0062517D" w:rsidP="0062517D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FF0000"/>
                                  <w:sz w:val="24"/>
                                </w:rPr>
                                <w:t>Adım</w:t>
                              </w:r>
                              <w:proofErr w:type="spellEnd"/>
                              <w:r>
                                <w:rPr>
                                  <w:color w:val="FF000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pacing w:val="-10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154" y="51118"/>
                            <a:ext cx="6406" cy="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517D" w:rsidRDefault="0062517D" w:rsidP="0062517D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Hayır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0822" y="57548"/>
                            <a:ext cx="6605" cy="2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517D" w:rsidRDefault="0062517D" w:rsidP="0062517D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FF0000"/>
                                  <w:sz w:val="24"/>
                                </w:rPr>
                                <w:t>Adım</w:t>
                              </w:r>
                              <w:proofErr w:type="spellEnd"/>
                              <w:r>
                                <w:rPr>
                                  <w:color w:val="FF000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pacing w:val="-10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9821" y="52945"/>
                            <a:ext cx="16040" cy="8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517D" w:rsidRDefault="0062517D" w:rsidP="0062517D">
                              <w:pPr>
                                <w:ind w:firstLine="88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Sona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erme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koşulu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mak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İterasyon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sağlanıyor</w:t>
                              </w:r>
                              <w:proofErr w:type="spellEnd"/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mu?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35879" y="53458"/>
                            <a:ext cx="4673" cy="2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517D" w:rsidRDefault="0062517D" w:rsidP="0062517D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Evet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3726" y="52373"/>
                            <a:ext cx="16622" cy="9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517D" w:rsidRDefault="0062517D" w:rsidP="0062517D">
                              <w:pPr>
                                <w:ind w:right="18" w:firstLine="2"/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Çıktı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yüksek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feromon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seviyesini</w:t>
                              </w:r>
                              <w:proofErr w:type="spellEnd"/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içeren</w:t>
                              </w:r>
                              <w:proofErr w:type="spellEnd"/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çözümü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gösterir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CFF080" id="Grup 26" o:spid="_x0000_s1026" style="width:6in;height:554.8pt;mso-position-horizontal-relative:char;mso-position-vertical-relative:line" coordorigin="31,63" coordsize="60909,62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">
                <v:shape id="Graphic 26" o:spid="_x0000_s1027" style="position:absolute;left:222;top:63;width:60718;height:62579;visibility:visible;mso-wrap-style:square;v-text-anchor:top" coordsize="6071870,6257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" path="m1267079,r-25063,5060l1221549,18859r-13799,20467l1202690,64388r,257811l1207750,347335r13799,20504l1242016,381652r25063,5062l4819269,386714r25136,-5062l4864909,367839r13813,-20504l4883785,322199r,-257811l4878722,39326,4864909,18859,4844405,5060,4819269,,1267079,xem844296,790575r-40656,8223l770413,821213r-22415,33227l739775,895096r,418337l747998,1354089r22415,33227l803640,1409731r40656,8223l4896739,1417954r40655,-8223l4970621,1387316r22415,-33227l5001260,1313433r,-418337l4993036,854440r-22415,-33227l4937394,798798r-40655,-8223l844296,790575xem1267079,1803400r-25063,5060l1221549,1822259r-13799,20467l1202690,1867788r,257938l1207750,2150788r13799,20467l1242016,2185054r25063,5060l4819269,2190114r25136,-5060l4864909,2171255r13813,-20467l4883785,2125726r,-257938l4878722,1842726r-13813,-20467l4844405,1808460r-25136,-5060l1267079,1803400xem2866136,2614295l1263015,3135249r1603121,521080l4469130,3135249,2866136,2614295xem1301368,3947794r-38403,7757l1231598,3976703r-21152,31367l1202690,4046474r,394462l1210446,4479339r21152,31367l1262965,4531858r38403,7757l4785106,4539615r38403,-7757l4854876,4510706r21152,-31367l4883785,4440936r,-394462l4876028,4008070r-21152,-31367l4823509,3955551r-38403,-7757l1301368,3947794xem1736471,4876165l,5567045r1736471,690880l3472815,5567045,1736471,4876165xem4303268,5183505r-42893,6926l4223109,5209713r-29396,29396l4174431,5276375r-6926,42893l4167505,5862447r6926,42892l4193713,5942605r29396,29396l4260375,5991283r42893,6927l5936107,5998210r42892,-6927l6016265,5972001r29396,-29396l6064943,5905339r6927,-42892l6071870,5319268r-6927,-42893l6045661,5239109r-29396,-29396l5978999,5190431r-42892,-6926l4303268,5183505xe" filled="f" strokeweight="1pt">
                  <v:path arrowok="t" o:connecttype="custom" o:connectlocs="12420,51;12077,393;12027,3222;12215,3678;12671,3867;48443,3817;48787,3473;48837,644;48649,189;48192,0;8443,7906;7704,8212;7398,8951;7480,13541;8036,14097;48967,14179;49706,13873;50012,13134;49930,8544;49373,7988;8443,7906;12420,18085;12077,18427;12027,21257;12215,21712;12671,21901;48443,21850;48787,21508;48837,18678;48649,18223;48192,18034;28661,26143;28661,36563;28661,26143;12630,39555;12104,40081;12027,44409;12316,45107;13014,45396;48235,45318;48760,44793;48837,40465;48548,39767;47851,39478;17365,48761;17365,62579;17365,48761;42603,51904;41937,52391;41675,53192;41744,59053;42231,59720;43032,59982;59789,59913;60456,59426;60718,58624;60649,52764;60162,52097;59360,51835" o:connectangles="0,0,0,0,0,0,0,0,0,0,0,0,0,0,0,0,0,0,0,0,0,0,0,0,0,0,0,0,0,0,0,0,0,0,0,0,0,0,0,0,0,0,0,0,0,0,0,0,0,0,0,0,0,0,0,0,0,0,0"/>
                </v:shape>
                <v:shape id="Graphic 27" o:spid="_x0000_s1028" style="position:absolute;left:3276;top:3879;width:27737;height:35630;visibility:visible;mso-wrap-style:square;v-text-anchor:top" coordsize="2773680,356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" path="m431800,689610r-12700,-6350l355600,651510r,31750l,683260r,12700l355600,695960r,31750l419100,695960r12700,-6350xem2593975,2128520r-31750,l2562225,1808480r-12700,l2549525,2128520r-31750,l2555875,2204720r31750,-63500l2593975,2128520xem2603500,3486785r-31750,l2571750,3274695r-12700,l2559050,3486785r-31750,l2565400,3562985r31750,-63500l2603500,3486785xem2603500,1324610r-31750,l2571750,1040765r-12700,l2559050,1324610r-31750,l2565400,1400810r31750,-63500l2603500,1324610xem2773680,337820r-31750,l2741930,r-12700,l2729230,337820r-31750,l2735580,414020r31750,-63500l2773680,337820xe" fillcolor="black" stroked="f">
                  <v:path arrowok="t" o:connecttype="custom" o:connectlocs="4318,6896;4191,6833;3556,6515;3556,6833;0,6833;0,6960;3556,6960;3556,7277;4191,6960;4318,6896;25940,21285;25622,21285;25622,18085;25495,18085;25495,21285;25178,21285;25559,22047;25876,21412;25940,21285;26035,34868;25718,34868;25718,32747;25591,32747;25591,34868;25273,34868;25654,35630;25972,34995;26035,34868;26035,13246;25718,13246;25718,10408;25591,10408;25591,13246;25273,13246;25654,14008;25972,13373;26035,13246;27737,3378;27419,3378;27419,0;27292,0;27292,3378;26975,3378;27356,4140;27673,3505;27737,3378" o:connectangles="0,0,0,0,0,0,0,0,0,0,0,0,0,0,0,0,0,0,0,0,0,0,0,0,0,0,0,0,0,0,0,0,0,0,0,0,0,0,0,0,0,0,0,0,0,0"/>
                </v:shape>
                <v:shape id="Graphic 28" o:spid="_x0000_s1029" style="position:absolute;left:3225;top:10763;width:9455;height:20618;visibility:visible;mso-wrap-style:square;v-text-anchor:top" coordsize="945515,206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" path="m,l,2061845em945515,2061845r-941070,e" filled="f" strokeweight=".5pt">
                  <v:path arrowok="t" o:connecttype="custom" o:connectlocs="0,0;0,20618;9455,20618;44,20618" o:connectangles="0,0,0,0"/>
                </v:shape>
                <v:shape id="Graphic 29" o:spid="_x0000_s1030" style="position:absolute;left:17176;top:45351;width:24803;height:10751;visibility:visible;mso-wrap-style:square;v-text-anchor:top" coordsize="2480310,1075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" path="m76200,247650r-31750,l44450,,31750,r,247650l,247650r38100,76200l69850,260350r6350,-12700xem2480310,1036955r-12700,-6350l2404110,998855r,31750l1740535,1030605r,12700l2404110,1043305r,31750l2467610,1043305r12700,-6350xe" fillcolor="black" stroked="f">
                  <v:path arrowok="t" o:connecttype="custom" o:connectlocs="762,2477;444,2477;444,0;317,0;317,2477;0,2477;381,3239;698,2604;762,2477;24803,10370;24676,10306;24041,9989;24041,10306;17405,10306;17405,10433;24041,10433;24041,10751;24676,10433;24803,10370" o:connectangles="0,0,0,0,0,0,0,0,0,0,0,0,0,0,0,0,0,0,0"/>
                </v:shape>
                <v:shape id="Graphic 30" o:spid="_x0000_s1031" style="position:absolute;left:31;top:5740;width:13;height:50006;visibility:visible;mso-wrap-style:square;v-text-anchor:top" coordsize="1270,5000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" path="m,l,5000625e" filled="f" strokeweight=".5pt">
                  <v:path arrowok="t" o:connecttype="custom" o:connectlocs="0,0;0,50006" o:connectangles="0,0"/>
                </v:shape>
                <v:shape id="Graphic 31" o:spid="_x0000_s1032" style="position:absolute;left:38;top:5359;width:30784;height:762;visibility:visible;mso-wrap-style:square;v-text-anchor:top" coordsize="307848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" path="m3002279,r,76200l3065779,44450r-50800,l3014979,31750r50800,l3002279,xem3002279,31750l,31750,,44450r3002279,l3002279,31750xem3065779,31750r-50800,l3014979,44450r50800,l3078479,38100r-12700,-6350xe" fillcolor="black" stroked="f">
                  <v:path arrowok="t" o:connecttype="custom" o:connectlocs="30022,0;30022,762;30657,445;30149,445;30149,318;30657,318;30022,0;30022,318;0,318;0,445;30022,445;30022,318;30657,318;30149,318;30149,445;30657,445;30784,381;30657,318" o:connectangles="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2" o:spid="_x0000_s1033" type="#_x0000_t202" style="position:absolute;left:18955;top:1797;width:24558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:rsidR="0062517D" w:rsidRDefault="0062517D" w:rsidP="0062517D">
                        <w:pPr>
                          <w:tabs>
                            <w:tab w:val="left" w:pos="5682"/>
                          </w:tabs>
                          <w:spacing w:line="295" w:lineRule="exact"/>
                          <w:rPr>
                            <w:position w:val="-2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K</w:t>
                        </w:r>
                        <w:r>
                          <w:rPr>
                            <w:spacing w:val="-3"/>
                            <w:sz w:val="24"/>
                          </w:rPr>
                          <w:t>KO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parametrelerini</w:t>
                        </w:r>
                        <w:proofErr w:type="spellEnd"/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belirle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>.</w:t>
                        </w:r>
                        <w:r>
                          <w:rPr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color w:val="FF0000"/>
                            <w:position w:val="-2"/>
                            <w:sz w:val="24"/>
                          </w:rPr>
                          <w:t>Adım</w:t>
                        </w:r>
                        <w:proofErr w:type="spellEnd"/>
                        <w:r>
                          <w:rPr>
                            <w:color w:val="FF0000"/>
                            <w:position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pacing w:val="-10"/>
                            <w:position w:val="-2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Textbox 33" o:spid="_x0000_s1034" type="#_x0000_t202" style="position:absolute;left:8660;top:9773;width:41483;height:3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62517D" w:rsidRDefault="0062517D" w:rsidP="0062517D">
                        <w:pPr>
                          <w:ind w:left="1788" w:hanging="1789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Olasılık</w:t>
                        </w:r>
                        <w:proofErr w:type="spellEnd"/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dağılımını</w:t>
                        </w:r>
                        <w:proofErr w:type="spellEnd"/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kullanarak</w:t>
                        </w:r>
                        <w:proofErr w:type="spellEnd"/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çözüm</w:t>
                        </w:r>
                        <w:proofErr w:type="spellEnd"/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oluştur</w:t>
                        </w:r>
                        <w:proofErr w:type="spellEnd"/>
                        <w:r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sz w:val="24"/>
                          </w:rPr>
                          <w:t>Feromon</w:t>
                        </w:r>
                        <w:proofErr w:type="spellEnd"/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izi</w:t>
                        </w:r>
                        <w:proofErr w:type="spellEnd"/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ve</w:t>
                        </w:r>
                        <w:proofErr w:type="spellEnd"/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Randomizasyon</w:t>
                        </w:r>
                        <w:proofErr w:type="spellEnd"/>
                        <w:r>
                          <w:rPr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v:shape id="_x0000_s1035" type="#_x0000_t202" style="position:absolute;left:50359;top:10362;width:5893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62517D" w:rsidRDefault="0062517D" w:rsidP="0062517D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FF0000"/>
                            <w:sz w:val="24"/>
                          </w:rPr>
                          <w:t>Adım</w:t>
                        </w:r>
                        <w:proofErr w:type="spellEnd"/>
                        <w:r>
                          <w:rPr>
                            <w:color w:val="FF000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pacing w:val="-5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Textbox 35" o:spid="_x0000_s1036" type="#_x0000_t202" style="position:absolute;left:18811;top:18538;width:20405;height:2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62517D" w:rsidRDefault="0062517D" w:rsidP="0062517D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Yerel</w:t>
                        </w:r>
                        <w:proofErr w:type="spellEnd"/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feromonları</w:t>
                        </w:r>
                        <w:proofErr w:type="spellEnd"/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güncelle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Textbox 36" o:spid="_x0000_s1037" type="#_x0000_t202" style="position:absolute;left:49322;top:19232;width:5887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62517D" w:rsidRDefault="0062517D" w:rsidP="0062517D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FF0000"/>
                            <w:sz w:val="24"/>
                          </w:rPr>
                          <w:t>Adım</w:t>
                        </w:r>
                        <w:proofErr w:type="spellEnd"/>
                        <w:r>
                          <w:rPr>
                            <w:color w:val="FF000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pacing w:val="-5"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v:shape id="Textbox 37" o:spid="_x0000_s1038" type="#_x0000_t202" style="position:absolute;left:5276;top:28486;width:5270;height:2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62517D" w:rsidRDefault="0062517D" w:rsidP="0062517D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Hayır</w:t>
                        </w:r>
                        <w:proofErr w:type="spellEnd"/>
                      </w:p>
                    </w:txbxContent>
                  </v:textbox>
                </v:shape>
                <v:shape id="Textbox 38" o:spid="_x0000_s1039" type="#_x0000_t202" style="position:absolute;left:21366;top:29796;width:16061;height:4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62517D" w:rsidRPr="00FD6B57" w:rsidRDefault="0062517D" w:rsidP="0062517D">
                        <w:pPr>
                          <w:ind w:right="18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FD6B57">
                          <w:rPr>
                            <w:sz w:val="20"/>
                            <w:szCs w:val="20"/>
                          </w:rPr>
                          <w:t>Tüm</w:t>
                        </w:r>
                        <w:proofErr w:type="spellEnd"/>
                        <w:r w:rsidRPr="00FD6B57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FD6B57">
                          <w:rPr>
                            <w:sz w:val="20"/>
                            <w:szCs w:val="20"/>
                          </w:rPr>
                          <w:t>karıncalar</w:t>
                        </w:r>
                        <w:proofErr w:type="spellEnd"/>
                        <w:r w:rsidRPr="00FD6B57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FD6B57">
                          <w:rPr>
                            <w:sz w:val="20"/>
                            <w:szCs w:val="20"/>
                          </w:rPr>
                          <w:t>hedefe</w:t>
                        </w:r>
                        <w:proofErr w:type="spellEnd"/>
                        <w:r w:rsidRPr="00FD6B57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FD6B57">
                          <w:rPr>
                            <w:sz w:val="20"/>
                            <w:szCs w:val="20"/>
                          </w:rPr>
                          <w:t>ulaştı</w:t>
                        </w:r>
                        <w:proofErr w:type="spellEnd"/>
                        <w:r w:rsidRPr="00FD6B57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FD6B57">
                          <w:rPr>
                            <w:sz w:val="20"/>
                            <w:szCs w:val="20"/>
                          </w:rPr>
                          <w:t>mı</w:t>
                        </w:r>
                        <w:proofErr w:type="spellEnd"/>
                        <w:r w:rsidRPr="00FD6B57">
                          <w:rPr>
                            <w:sz w:val="20"/>
                            <w:szCs w:val="20"/>
                          </w:rPr>
                          <w:t>?</w:t>
                        </w:r>
                      </w:p>
                    </w:txbxContent>
                  </v:textbox>
                </v:shape>
                <v:shape id="Textbox 39" o:spid="_x0000_s1040" type="#_x0000_t202" style="position:absolute;left:49336;top:30254;width:6697;height:2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62517D" w:rsidRDefault="0062517D" w:rsidP="0062517D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FF0000"/>
                            <w:sz w:val="24"/>
                          </w:rPr>
                          <w:t>Adım</w:t>
                        </w:r>
                        <w:proofErr w:type="spellEnd"/>
                        <w:r>
                          <w:rPr>
                            <w:color w:val="FF000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pacing w:val="-10"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v:shape id="Textbox 40" o:spid="_x0000_s1041" type="#_x0000_t202" style="position:absolute;left:13989;top:34509;width:32477;height:13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62517D" w:rsidRDefault="0062517D" w:rsidP="0062517D">
                        <w:pPr>
                          <w:spacing w:line="266" w:lineRule="exact"/>
                          <w:ind w:right="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Evet</w:t>
                        </w:r>
                      </w:p>
                      <w:p w:rsidR="0062517D" w:rsidRDefault="0062517D" w:rsidP="0062517D">
                        <w:pPr>
                          <w:spacing w:before="72"/>
                          <w:rPr>
                            <w:sz w:val="24"/>
                          </w:rPr>
                        </w:pPr>
                      </w:p>
                      <w:p w:rsidR="0062517D" w:rsidRDefault="0062517D" w:rsidP="0062517D">
                        <w:pPr>
                          <w:ind w:right="18"/>
                          <w:jc w:val="center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En</w:t>
                        </w:r>
                        <w:proofErr w:type="spellEnd"/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uygun</w:t>
                        </w:r>
                        <w:proofErr w:type="spellEnd"/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yolun</w:t>
                        </w:r>
                        <w:proofErr w:type="spellEnd"/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uzunluğunu</w:t>
                        </w:r>
                        <w:proofErr w:type="spellEnd"/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hesapla</w:t>
                        </w:r>
                        <w:proofErr w:type="spellEnd"/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ve</w:t>
                        </w:r>
                        <w:proofErr w:type="spellEnd"/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yalnızca</w:t>
                        </w:r>
                        <w:proofErr w:type="spellEnd"/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en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uygun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yolun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feromon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seviyesini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güncelle</w:t>
                        </w:r>
                        <w:proofErr w:type="spellEnd"/>
                        <w:r>
                          <w:rPr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Textbox 41" o:spid="_x0000_s1042" type="#_x0000_t202" style="position:absolute;left:49399;top:41698;width:6211;height:1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62517D" w:rsidRDefault="0062517D" w:rsidP="0062517D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FF0000"/>
                            <w:sz w:val="24"/>
                          </w:rPr>
                          <w:t>Adım</w:t>
                        </w:r>
                        <w:proofErr w:type="spellEnd"/>
                        <w:r>
                          <w:rPr>
                            <w:color w:val="FF000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pacing w:val="-10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v:shape id="Textbox 42" o:spid="_x0000_s1043" type="#_x0000_t202" style="position:absolute;left:1154;top:51118;width:6406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:rsidR="0062517D" w:rsidRDefault="0062517D" w:rsidP="0062517D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Hayır</w:t>
                        </w:r>
                        <w:proofErr w:type="spellEnd"/>
                      </w:p>
                    </w:txbxContent>
                  </v:textbox>
                </v:shape>
                <v:shape id="Textbox 43" o:spid="_x0000_s1044" type="#_x0000_t202" style="position:absolute;left:30822;top:57548;width:6605;height:2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:rsidR="0062517D" w:rsidRDefault="0062517D" w:rsidP="0062517D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FF0000"/>
                            <w:sz w:val="24"/>
                          </w:rPr>
                          <w:t>Adım</w:t>
                        </w:r>
                        <w:proofErr w:type="spellEnd"/>
                        <w:r>
                          <w:rPr>
                            <w:color w:val="FF000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pacing w:val="-10"/>
                            <w:sz w:val="24"/>
                          </w:rPr>
                          <w:t>6</w:t>
                        </w:r>
                      </w:p>
                    </w:txbxContent>
                  </v:textbox>
                </v:shape>
                <v:shape id="Textbox 44" o:spid="_x0000_s1045" type="#_x0000_t202" style="position:absolute;left:9821;top:52945;width:16040;height:8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:rsidR="0062517D" w:rsidRDefault="0062517D" w:rsidP="0062517D">
                        <w:pPr>
                          <w:ind w:firstLine="88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Sona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erme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koşulu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sz w:val="24"/>
                          </w:rPr>
                          <w:t>mak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4"/>
                          </w:rPr>
                          <w:t>İterasyon</w:t>
                        </w:r>
                        <w:proofErr w:type="spellEnd"/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sağlanıyor</w:t>
                        </w:r>
                        <w:proofErr w:type="spellEnd"/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mu?</w:t>
                        </w:r>
                      </w:p>
                    </w:txbxContent>
                  </v:textbox>
                </v:shape>
                <v:shape id="Textbox 45" o:spid="_x0000_s1046" type="#_x0000_t202" style="position:absolute;left:35879;top:53458;width:4673;height:2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62517D" w:rsidRDefault="0062517D" w:rsidP="0062517D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Evet</w:t>
                        </w:r>
                      </w:p>
                    </w:txbxContent>
                  </v:textbox>
                </v:shape>
                <v:shape id="Textbox 46" o:spid="_x0000_s1047" type="#_x0000_t202" style="position:absolute;left:43726;top:52373;width:16622;height:9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:rsidR="0062517D" w:rsidRDefault="0062517D" w:rsidP="0062517D">
                        <w:pPr>
                          <w:ind w:right="18" w:firstLine="2"/>
                          <w:jc w:val="center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Çıktı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en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yüksek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feromon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seviyesini</w:t>
                        </w:r>
                        <w:proofErr w:type="spellEnd"/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içeren</w:t>
                        </w:r>
                        <w:proofErr w:type="spellEnd"/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çözümü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gösterir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2517D" w:rsidRDefault="0062517D" w:rsidP="0062517D">
      <w:pPr>
        <w:jc w:val="both"/>
        <w:rPr>
          <w:rFonts w:ascii="Arial" w:hAnsi="Arial" w:cs="Arial"/>
          <w:b/>
          <w:sz w:val="26"/>
          <w:szCs w:val="26"/>
        </w:rPr>
      </w:pPr>
    </w:p>
    <w:p w:rsidR="0062517D" w:rsidRPr="00FD6B57" w:rsidRDefault="0062517D" w:rsidP="0062517D">
      <w:pPr>
        <w:jc w:val="both"/>
        <w:rPr>
          <w:rFonts w:ascii="Arial" w:hAnsi="Arial" w:cs="Arial"/>
          <w:b/>
          <w:sz w:val="26"/>
          <w:szCs w:val="26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E85243" wp14:editId="16A89AB3">
                <wp:simplePos x="0" y="0"/>
                <wp:positionH relativeFrom="column">
                  <wp:posOffset>5039752</wp:posOffset>
                </wp:positionH>
                <wp:positionV relativeFrom="paragraph">
                  <wp:posOffset>168735</wp:posOffset>
                </wp:positionV>
                <wp:extent cx="601589" cy="215535"/>
                <wp:effectExtent l="0" t="0" r="0" b="0"/>
                <wp:wrapNone/>
                <wp:docPr id="70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589" cy="215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517D" w:rsidRDefault="0062517D" w:rsidP="0062517D">
                            <w:pPr>
                              <w:spacing w:line="266" w:lineRule="exac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85243" id="Textbox 34" o:spid="_x0000_s1048" type="#_x0000_t202" style="position:absolute;left:0;text-align:left;margin-left:396.85pt;margin-top:13.3pt;width:47.35pt;height:1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" filled="f" stroked="f">
                <v:textbox inset="0,0,0,0">
                  <w:txbxContent>
                    <w:p w:rsidR="0062517D" w:rsidRDefault="0062517D" w:rsidP="0062517D">
                      <w:pPr>
                        <w:spacing w:line="266" w:lineRule="exact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2517D" w:rsidRDefault="0062517D" w:rsidP="0062517D">
      <w:pPr>
        <w:ind w:left="4248"/>
        <w:jc w:val="both"/>
        <w:rPr>
          <w:rFonts w:ascii="Arial" w:hAnsi="Arial" w:cs="Arial"/>
          <w:sz w:val="24"/>
          <w:szCs w:val="24"/>
        </w:rPr>
      </w:pPr>
    </w:p>
    <w:p w:rsidR="00AA7B82" w:rsidRPr="00275CE4" w:rsidRDefault="00AA7B82" w:rsidP="00AA7B82">
      <w:pPr>
        <w:pStyle w:val="Balk1"/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val="tr-TR"/>
        </w:rPr>
      </w:pPr>
      <w:r w:rsidRPr="00275CE4"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val="tr-TR"/>
        </w:rPr>
        <w:t xml:space="preserve">Karınca Kolonisi </w:t>
      </w:r>
      <w:proofErr w:type="spellStart"/>
      <w:r w:rsidRPr="00275CE4"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val="tr-TR"/>
        </w:rPr>
        <w:t>Algoritması'nda</w:t>
      </w:r>
      <w:proofErr w:type="spellEnd"/>
      <w:r w:rsidRPr="00275CE4"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val="tr-TR"/>
        </w:rPr>
        <w:t xml:space="preserve"> bir tur esnasında i noktasında bulunan k karıncası için, sonraki j noktasını seçerken iki alternatif yol söz konusudur.</w:t>
      </w:r>
    </w:p>
    <w:p w:rsidR="00AA7B82" w:rsidRPr="00275CE4" w:rsidRDefault="00AA7B82" w:rsidP="00AA7B82">
      <w:pPr>
        <w:pStyle w:val="Balk1"/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val="tr-TR"/>
        </w:rPr>
      </w:pPr>
      <w:r w:rsidRPr="00275CE4">
        <w:rPr>
          <w:rFonts w:ascii="Arial" w:eastAsiaTheme="minorHAnsi" w:hAnsi="Arial" w:cs="Arial"/>
          <w:bCs w:val="0"/>
          <w:color w:val="auto"/>
          <w:sz w:val="24"/>
          <w:szCs w:val="24"/>
          <w:lang w:val="tr-TR"/>
        </w:rPr>
        <w:t>1. Alternatif:</w:t>
      </w:r>
      <w:r w:rsidRPr="00275CE4"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val="tr-TR"/>
        </w:rPr>
        <w:t xml:space="preserve"> Gidebileceği yollar içerisinden </w:t>
      </w:r>
      <w:proofErr w:type="spellStart"/>
      <w:r w:rsidRPr="00275CE4"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val="tr-TR"/>
        </w:rPr>
        <w:t>feromon</w:t>
      </w:r>
      <w:proofErr w:type="spellEnd"/>
      <w:r w:rsidRPr="00275CE4"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val="tr-TR"/>
        </w:rPr>
        <w:t xml:space="preserve"> miktarlarına bağlı olarak hesaplanan seçim değerlerinden maksimum olanını seçmesidir. Genellikle bu yolu tercih etme olasılığı %90 olarak belirlenmektedir.</w:t>
      </w:r>
    </w:p>
    <w:p w:rsidR="00AA7B82" w:rsidRPr="00275CE4" w:rsidRDefault="00AA7B82" w:rsidP="00AA7B82">
      <w:pPr>
        <w:pStyle w:val="Balk1"/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val="tr-TR"/>
        </w:rPr>
      </w:pPr>
      <w:r w:rsidRPr="00275CE4">
        <w:rPr>
          <w:rFonts w:ascii="Arial" w:eastAsiaTheme="minorHAnsi" w:hAnsi="Arial" w:cs="Arial"/>
          <w:bCs w:val="0"/>
          <w:color w:val="auto"/>
          <w:sz w:val="24"/>
          <w:szCs w:val="24"/>
          <w:lang w:val="tr-TR"/>
        </w:rPr>
        <w:t>2. Alternatif:</w:t>
      </w:r>
      <w:r w:rsidRPr="00275CE4"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val="tr-TR"/>
        </w:rPr>
        <w:t xml:space="preserve"> Yollardaki </w:t>
      </w:r>
      <w:proofErr w:type="spellStart"/>
      <w:r w:rsidRPr="00275CE4"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val="tr-TR"/>
        </w:rPr>
        <w:t>feromon</w:t>
      </w:r>
      <w:proofErr w:type="spellEnd"/>
      <w:r w:rsidRPr="00275CE4"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val="tr-TR"/>
        </w:rPr>
        <w:t xml:space="preserve"> miktarı göz önüne alınarak oluşturulan olasılık dağılımına bağlı olarak yolların seçilmesidir.</w:t>
      </w:r>
    </w:p>
    <w:p w:rsidR="00F662FC" w:rsidRPr="00D054F5" w:rsidRDefault="00F662FC" w:rsidP="00D054F5">
      <w:pPr>
        <w:pStyle w:val="Balk2"/>
      </w:pPr>
      <w:proofErr w:type="spellStart"/>
      <w:r w:rsidRPr="00D054F5">
        <w:t>Karınca</w:t>
      </w:r>
      <w:proofErr w:type="spellEnd"/>
      <w:r w:rsidRPr="00D054F5">
        <w:t xml:space="preserve"> </w:t>
      </w:r>
      <w:proofErr w:type="spellStart"/>
      <w:r w:rsidRPr="00D054F5">
        <w:t>Kolonisi</w:t>
      </w:r>
      <w:proofErr w:type="spellEnd"/>
      <w:r w:rsidRPr="00D054F5">
        <w:t xml:space="preserve"> </w:t>
      </w:r>
      <w:proofErr w:type="spellStart"/>
      <w:r w:rsidRPr="00D054F5">
        <w:t>Algoritması</w:t>
      </w:r>
      <w:proofErr w:type="spellEnd"/>
      <w:r w:rsidRPr="00D054F5">
        <w:t xml:space="preserve"> </w:t>
      </w:r>
      <w:proofErr w:type="spellStart"/>
      <w:r w:rsidRPr="00D054F5">
        <w:t>ile</w:t>
      </w:r>
      <w:proofErr w:type="spellEnd"/>
      <w:r w:rsidRPr="00D054F5">
        <w:t xml:space="preserve"> </w:t>
      </w:r>
      <w:proofErr w:type="spellStart"/>
      <w:r w:rsidRPr="00D054F5">
        <w:t>Schwefel</w:t>
      </w:r>
      <w:proofErr w:type="spellEnd"/>
      <w:r w:rsidRPr="00D054F5">
        <w:t> </w:t>
      </w:r>
      <w:proofErr w:type="spellStart"/>
      <w:r w:rsidRPr="00D054F5">
        <w:t>Fonksiyonu</w:t>
      </w:r>
      <w:proofErr w:type="spellEnd"/>
      <w:r w:rsidRPr="00D054F5">
        <w:t xml:space="preserve"> </w:t>
      </w:r>
      <w:proofErr w:type="spellStart"/>
      <w:r w:rsidRPr="00D054F5">
        <w:t>Optimizasyonu</w:t>
      </w:r>
      <w:proofErr w:type="spellEnd"/>
    </w:p>
    <w:p w:rsidR="003B7E41" w:rsidRDefault="00F662FC">
      <w:r>
        <w:rPr>
          <w:b/>
        </w:rPr>
        <w:t xml:space="preserve"> </w:t>
      </w:r>
    </w:p>
    <w:p w:rsidR="003B7E41" w:rsidRDefault="00F662FC">
      <w:r>
        <w:rPr>
          <w:noProof/>
          <w:lang w:val="tr-TR" w:eastAsia="tr-TR"/>
        </w:rPr>
        <w:drawing>
          <wp:inline distT="0" distB="0" distL="0" distR="0">
            <wp:extent cx="4907280" cy="3680460"/>
            <wp:effectExtent l="0" t="0" r="7620" b="0"/>
            <wp:docPr id="2" name="Resim 2" descr="schwef.png (560×4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wef.png (560×420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E41" w:rsidRDefault="000E629A">
      <w:r>
        <w:rPr>
          <w:noProof/>
          <w:lang w:val="tr-TR" w:eastAsia="tr-TR"/>
        </w:rPr>
        <w:drawing>
          <wp:inline distT="0" distB="0" distL="0" distR="0">
            <wp:extent cx="2781300" cy="601980"/>
            <wp:effectExtent l="0" t="0" r="0" b="7620"/>
            <wp:docPr id="6" name="Resim 6" descr="schwef2.png (292×6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hwef2.png (292×63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94C" w:rsidRDefault="004D394C" w:rsidP="000E2CDA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Cs w:val="24"/>
          <w:lang w:val="tr-TR" w:eastAsia="tr-TR"/>
        </w:rPr>
      </w:pPr>
    </w:p>
    <w:p w:rsidR="000E2CDA" w:rsidRPr="00804511" w:rsidRDefault="000E2CDA" w:rsidP="000E2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tr-TR" w:eastAsia="tr-TR"/>
        </w:rPr>
      </w:pPr>
      <w:r w:rsidRPr="00804511">
        <w:rPr>
          <w:rFonts w:ascii="Times New Roman" w:eastAsia="Times New Roman" w:hAnsi="Symbol" w:cs="Times New Roman"/>
          <w:szCs w:val="24"/>
          <w:lang w:val="tr-TR" w:eastAsia="tr-TR"/>
        </w:rPr>
        <w:lastRenderedPageBreak/>
        <w:t></w:t>
      </w:r>
      <w:r w:rsidRPr="00804511">
        <w:rPr>
          <w:rFonts w:ascii="Times New Roman" w:eastAsia="Times New Roman" w:hAnsi="Times New Roman" w:cs="Times New Roman"/>
          <w:szCs w:val="24"/>
          <w:lang w:val="tr-TR" w:eastAsia="tr-TR"/>
        </w:rPr>
        <w:t xml:space="preserve">  </w:t>
      </w:r>
      <w:r w:rsidRPr="00804511">
        <w:rPr>
          <w:rFonts w:ascii="Times New Roman" w:eastAsia="Times New Roman" w:hAnsi="Times New Roman" w:cs="Times New Roman"/>
          <w:b/>
          <w:bCs/>
          <w:szCs w:val="24"/>
          <w:lang w:val="tr-TR" w:eastAsia="tr-TR"/>
        </w:rPr>
        <w:t>f(x):</w:t>
      </w:r>
    </w:p>
    <w:p w:rsidR="000E2CDA" w:rsidRPr="00804511" w:rsidRDefault="000E2CDA" w:rsidP="000E2C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tr-TR" w:eastAsia="tr-TR"/>
        </w:rPr>
      </w:pPr>
      <w:r w:rsidRPr="00804511">
        <w:rPr>
          <w:rFonts w:ascii="Times New Roman" w:eastAsia="Times New Roman" w:hAnsi="Times New Roman" w:cs="Times New Roman"/>
          <w:szCs w:val="24"/>
          <w:lang w:val="tr-TR" w:eastAsia="tr-TR"/>
        </w:rPr>
        <w:t>Bu, fonksiyonun değerini ifade eder. Amaç, bu fonksiyonun minimum değerini bulmaktır.</w:t>
      </w:r>
    </w:p>
    <w:p w:rsidR="000E2CDA" w:rsidRPr="00804511" w:rsidRDefault="000E2CDA" w:rsidP="000E2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tr-TR" w:eastAsia="tr-TR"/>
        </w:rPr>
      </w:pPr>
      <w:r w:rsidRPr="00804511">
        <w:rPr>
          <w:rFonts w:ascii="Times New Roman" w:eastAsia="Times New Roman" w:hAnsi="Symbol" w:cs="Times New Roman"/>
          <w:szCs w:val="24"/>
          <w:lang w:val="tr-TR" w:eastAsia="tr-TR"/>
        </w:rPr>
        <w:t></w:t>
      </w:r>
      <w:r w:rsidRPr="00804511">
        <w:rPr>
          <w:rFonts w:ascii="Times New Roman" w:eastAsia="Times New Roman" w:hAnsi="Times New Roman" w:cs="Times New Roman"/>
          <w:szCs w:val="24"/>
          <w:lang w:val="tr-TR" w:eastAsia="tr-TR"/>
        </w:rPr>
        <w:t xml:space="preserve">  </w:t>
      </w:r>
      <w:r w:rsidRPr="00804511">
        <w:rPr>
          <w:rFonts w:ascii="Times New Roman" w:eastAsia="Times New Roman" w:hAnsi="Times New Roman" w:cs="Times New Roman"/>
          <w:b/>
          <w:bCs/>
          <w:szCs w:val="24"/>
          <w:lang w:val="tr-TR" w:eastAsia="tr-TR"/>
        </w:rPr>
        <w:t>d</w:t>
      </w:r>
      <w:r w:rsidRPr="00804511">
        <w:rPr>
          <w:rFonts w:ascii="Times New Roman" w:eastAsia="Times New Roman" w:hAnsi="Times New Roman" w:cs="Times New Roman"/>
          <w:szCs w:val="24"/>
          <w:lang w:val="tr-TR" w:eastAsia="tr-TR"/>
        </w:rPr>
        <w:t>:</w:t>
      </w:r>
    </w:p>
    <w:p w:rsidR="000E2CDA" w:rsidRPr="00804511" w:rsidRDefault="000E2CDA" w:rsidP="000E2C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tr-TR" w:eastAsia="tr-TR"/>
        </w:rPr>
      </w:pPr>
      <w:r w:rsidRPr="00804511">
        <w:rPr>
          <w:rFonts w:ascii="Times New Roman" w:eastAsia="Times New Roman" w:hAnsi="Times New Roman" w:cs="Times New Roman"/>
          <w:szCs w:val="24"/>
          <w:lang w:val="tr-TR" w:eastAsia="tr-TR"/>
        </w:rPr>
        <w:t>Problemdeki boyut sayısını ifade eder. Örneğin, 2 boyutlu bir problemde d=2 olur.</w:t>
      </w:r>
    </w:p>
    <w:p w:rsidR="000E2CDA" w:rsidRPr="00804511" w:rsidRDefault="000E2CDA" w:rsidP="000E2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tr-TR" w:eastAsia="tr-TR"/>
        </w:rPr>
      </w:pPr>
      <w:r w:rsidRPr="00804511">
        <w:rPr>
          <w:rFonts w:ascii="Times New Roman" w:eastAsia="Times New Roman" w:hAnsi="Symbol" w:cs="Times New Roman"/>
          <w:szCs w:val="24"/>
          <w:lang w:val="tr-TR" w:eastAsia="tr-TR"/>
        </w:rPr>
        <w:t></w:t>
      </w:r>
      <w:r w:rsidRPr="00804511">
        <w:rPr>
          <w:rFonts w:ascii="Times New Roman" w:eastAsia="Times New Roman" w:hAnsi="Times New Roman" w:cs="Times New Roman"/>
          <w:szCs w:val="24"/>
          <w:lang w:val="tr-TR" w:eastAsia="tr-TR"/>
        </w:rPr>
        <w:t xml:space="preserve">  </w:t>
      </w:r>
      <w:r w:rsidRPr="00804511">
        <w:rPr>
          <w:rFonts w:ascii="Times New Roman" w:eastAsia="Times New Roman" w:hAnsi="Times New Roman" w:cs="Times New Roman"/>
          <w:b/>
          <w:bCs/>
          <w:szCs w:val="24"/>
          <w:lang w:val="tr-TR" w:eastAsia="tr-TR"/>
        </w:rPr>
        <w:t>xi</w:t>
      </w:r>
      <w:r w:rsidRPr="00804511">
        <w:rPr>
          <w:rFonts w:ascii="Times New Roman" w:eastAsia="Times New Roman" w:hAnsi="Times New Roman" w:cs="Times New Roman"/>
          <w:szCs w:val="24"/>
          <w:lang w:val="tr-TR" w:eastAsia="tr-TR"/>
        </w:rPr>
        <w:t>:</w:t>
      </w:r>
    </w:p>
    <w:p w:rsidR="000E2CDA" w:rsidRPr="00804511" w:rsidRDefault="000E2CDA" w:rsidP="000E2C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tr-TR" w:eastAsia="tr-TR"/>
        </w:rPr>
      </w:pPr>
      <w:r w:rsidRPr="00804511">
        <w:rPr>
          <w:rFonts w:ascii="Times New Roman" w:eastAsia="Times New Roman" w:hAnsi="Times New Roman" w:cs="Times New Roman"/>
          <w:szCs w:val="24"/>
          <w:lang w:val="tr-TR" w:eastAsia="tr-TR"/>
        </w:rPr>
        <w:t xml:space="preserve">Her </w:t>
      </w:r>
      <w:r w:rsidR="00A60A2D" w:rsidRPr="00804511">
        <w:rPr>
          <w:rFonts w:ascii="Times New Roman" w:eastAsia="Times New Roman" w:hAnsi="Times New Roman" w:cs="Times New Roman"/>
          <w:szCs w:val="24"/>
          <w:lang w:val="tr-TR" w:eastAsia="tr-TR"/>
        </w:rPr>
        <w:t>bir değişkenin değeridir (i=1,2</w:t>
      </w:r>
      <w:proofErr w:type="gramStart"/>
      <w:r w:rsidR="00A60A2D" w:rsidRPr="00804511">
        <w:rPr>
          <w:rFonts w:ascii="Times New Roman" w:eastAsia="Times New Roman" w:hAnsi="Times New Roman" w:cs="Times New Roman"/>
          <w:szCs w:val="24"/>
          <w:lang w:val="tr-TR" w:eastAsia="tr-TR"/>
        </w:rPr>
        <w:t>,…,</w:t>
      </w:r>
      <w:proofErr w:type="gramEnd"/>
      <w:r w:rsidR="00A60A2D" w:rsidRPr="00804511">
        <w:rPr>
          <w:rFonts w:ascii="Times New Roman" w:eastAsia="Times New Roman" w:hAnsi="Times New Roman" w:cs="Times New Roman"/>
          <w:szCs w:val="24"/>
          <w:lang w:val="tr-TR" w:eastAsia="tr-TR"/>
        </w:rPr>
        <w:t>d)</w:t>
      </w:r>
      <w:r w:rsidRPr="00804511">
        <w:rPr>
          <w:rFonts w:ascii="Times New Roman" w:eastAsia="Times New Roman" w:hAnsi="Times New Roman" w:cs="Times New Roman"/>
          <w:szCs w:val="24"/>
          <w:lang w:val="tr-TR" w:eastAsia="tr-TR"/>
        </w:rPr>
        <w:t>.</w:t>
      </w:r>
    </w:p>
    <w:p w:rsidR="000E2CDA" w:rsidRPr="00804511" w:rsidRDefault="000E2CDA" w:rsidP="000E2C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tr-TR" w:eastAsia="tr-TR"/>
        </w:rPr>
      </w:pPr>
      <w:r w:rsidRPr="00804511">
        <w:rPr>
          <w:rFonts w:ascii="Times New Roman" w:eastAsia="Times New Roman" w:hAnsi="Times New Roman" w:cs="Times New Roman"/>
          <w:szCs w:val="24"/>
          <w:lang w:val="tr-TR" w:eastAsia="tr-TR"/>
        </w:rPr>
        <w:t xml:space="preserve">Değişkenlerin genellikle [−500,500]] </w:t>
      </w:r>
      <w:proofErr w:type="gramStart"/>
      <w:r w:rsidRPr="00804511">
        <w:rPr>
          <w:rFonts w:ascii="Times New Roman" w:eastAsia="Times New Roman" w:hAnsi="Times New Roman" w:cs="Times New Roman"/>
          <w:szCs w:val="24"/>
          <w:lang w:val="tr-TR" w:eastAsia="tr-TR"/>
        </w:rPr>
        <w:t>aralığında</w:t>
      </w:r>
      <w:proofErr w:type="gramEnd"/>
      <w:r w:rsidRPr="00804511">
        <w:rPr>
          <w:rFonts w:ascii="Times New Roman" w:eastAsia="Times New Roman" w:hAnsi="Times New Roman" w:cs="Times New Roman"/>
          <w:szCs w:val="24"/>
          <w:lang w:val="tr-TR" w:eastAsia="tr-TR"/>
        </w:rPr>
        <w:t xml:space="preserve"> olduğu kabul edilir.</w:t>
      </w:r>
    </w:p>
    <w:p w:rsidR="000E2CDA" w:rsidRPr="00804511" w:rsidRDefault="000E2CDA" w:rsidP="000E2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tr-TR" w:eastAsia="tr-TR"/>
        </w:rPr>
      </w:pPr>
      <w:r w:rsidRPr="00804511">
        <w:rPr>
          <w:rFonts w:ascii="Times New Roman" w:eastAsia="Times New Roman" w:hAnsi="Symbol" w:cs="Times New Roman"/>
          <w:szCs w:val="24"/>
          <w:lang w:val="tr-TR" w:eastAsia="tr-TR"/>
        </w:rPr>
        <w:t></w:t>
      </w:r>
      <w:r w:rsidRPr="00804511">
        <w:rPr>
          <w:rFonts w:ascii="Times New Roman" w:eastAsia="Times New Roman" w:hAnsi="Times New Roman" w:cs="Times New Roman"/>
          <w:szCs w:val="24"/>
          <w:lang w:val="tr-TR" w:eastAsia="tr-TR"/>
        </w:rPr>
        <w:t xml:space="preserve">  </w:t>
      </w:r>
      <w:r w:rsidRPr="00804511">
        <w:rPr>
          <w:rFonts w:ascii="Times New Roman" w:eastAsia="Times New Roman" w:hAnsi="Times New Roman" w:cs="Times New Roman"/>
          <w:b/>
          <w:bCs/>
          <w:szCs w:val="24"/>
          <w:lang w:val="tr-TR" w:eastAsia="tr-TR"/>
        </w:rPr>
        <w:t>418.9829d</w:t>
      </w:r>
      <w:r w:rsidRPr="00804511">
        <w:rPr>
          <w:rFonts w:ascii="Times New Roman" w:eastAsia="Times New Roman" w:hAnsi="Times New Roman" w:cs="Times New Roman"/>
          <w:szCs w:val="24"/>
          <w:lang w:val="tr-TR" w:eastAsia="tr-TR"/>
        </w:rPr>
        <w:t>:</w:t>
      </w:r>
    </w:p>
    <w:p w:rsidR="000E2CDA" w:rsidRPr="00804511" w:rsidRDefault="000E2CDA" w:rsidP="000E2C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tr-TR" w:eastAsia="tr-TR"/>
        </w:rPr>
      </w:pPr>
      <w:r w:rsidRPr="00804511">
        <w:rPr>
          <w:rFonts w:ascii="Times New Roman" w:eastAsia="Times New Roman" w:hAnsi="Times New Roman" w:cs="Times New Roman"/>
          <w:szCs w:val="24"/>
          <w:lang w:val="tr-TR" w:eastAsia="tr-TR"/>
        </w:rPr>
        <w:t>Bu, fonksiyonun sabit bir kısmıdır. Problem boyutu arttıkça bu değer artar.</w:t>
      </w:r>
    </w:p>
    <w:p w:rsidR="000E2CDA" w:rsidRPr="00804511" w:rsidRDefault="000E2CDA" w:rsidP="000E2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tr-TR" w:eastAsia="tr-TR"/>
        </w:rPr>
      </w:pPr>
      <w:r w:rsidRPr="00804511">
        <w:rPr>
          <w:rFonts w:ascii="Times New Roman" w:eastAsia="Times New Roman" w:hAnsi="Symbol" w:cs="Times New Roman"/>
          <w:szCs w:val="24"/>
          <w:lang w:val="tr-TR" w:eastAsia="tr-TR"/>
        </w:rPr>
        <w:t></w:t>
      </w:r>
      <w:r w:rsidRPr="00804511">
        <w:rPr>
          <w:rFonts w:ascii="Times New Roman" w:eastAsia="Times New Roman" w:hAnsi="Times New Roman" w:cs="Times New Roman"/>
          <w:szCs w:val="24"/>
          <w:lang w:val="tr-TR" w:eastAsia="tr-TR"/>
        </w:rPr>
        <w:t xml:space="preserve"> </w:t>
      </w:r>
      <w:r w:rsidRPr="00804511">
        <w:rPr>
          <w:rStyle w:val="mord"/>
          <w:b/>
          <w:sz w:val="20"/>
        </w:rPr>
        <w:t>−</w:t>
      </w:r>
      <w:r w:rsidRPr="00804511">
        <w:rPr>
          <w:rStyle w:val="mop"/>
          <w:b/>
          <w:sz w:val="20"/>
        </w:rPr>
        <w:t>∑</w:t>
      </w:r>
      <w:proofErr w:type="spellStart"/>
      <w:r w:rsidRPr="00804511">
        <w:rPr>
          <w:rStyle w:val="mord"/>
          <w:b/>
          <w:sz w:val="20"/>
        </w:rPr>
        <w:t>i</w:t>
      </w:r>
      <w:proofErr w:type="spellEnd"/>
      <w:r w:rsidRPr="00804511">
        <w:rPr>
          <w:rStyle w:val="mrel"/>
          <w:b/>
          <w:sz w:val="20"/>
        </w:rPr>
        <w:t>=</w:t>
      </w:r>
      <w:r w:rsidRPr="00804511">
        <w:rPr>
          <w:rStyle w:val="mord"/>
          <w:b/>
          <w:sz w:val="20"/>
        </w:rPr>
        <w:t>1d</w:t>
      </w:r>
      <w:r w:rsidRPr="00804511">
        <w:rPr>
          <w:rStyle w:val="vlist-s"/>
          <w:b/>
          <w:sz w:val="20"/>
        </w:rPr>
        <w:t>​</w:t>
      </w:r>
      <w:r w:rsidRPr="00804511">
        <w:rPr>
          <w:rStyle w:val="mord"/>
          <w:b/>
          <w:sz w:val="20"/>
        </w:rPr>
        <w:t>xi</w:t>
      </w:r>
      <w:r w:rsidRPr="00804511">
        <w:rPr>
          <w:rStyle w:val="vlist-s"/>
          <w:b/>
          <w:sz w:val="20"/>
        </w:rPr>
        <w:t>​</w:t>
      </w:r>
      <w:r w:rsidRPr="00804511">
        <w:rPr>
          <w:rStyle w:val="mop"/>
          <w:b/>
          <w:sz w:val="20"/>
        </w:rPr>
        <w:t>sin</w:t>
      </w:r>
      <w:r w:rsidRPr="00804511">
        <w:rPr>
          <w:rStyle w:val="mopen"/>
          <w:b/>
          <w:sz w:val="20"/>
        </w:rPr>
        <w:t>(</w:t>
      </w:r>
      <w:r w:rsidRPr="00804511">
        <w:rPr>
          <w:rStyle w:val="mord"/>
          <w:b/>
          <w:sz w:val="20"/>
        </w:rPr>
        <w:t>|xi|</w:t>
      </w:r>
      <w:r w:rsidRPr="00804511">
        <w:rPr>
          <w:rStyle w:val="vlist-s"/>
          <w:b/>
          <w:sz w:val="20"/>
        </w:rPr>
        <w:t>​​</w:t>
      </w:r>
      <w:r w:rsidRPr="00804511">
        <w:rPr>
          <w:rStyle w:val="mclose"/>
          <w:b/>
          <w:sz w:val="20"/>
        </w:rPr>
        <w:t>):</w:t>
      </w:r>
    </w:p>
    <w:p w:rsidR="00804511" w:rsidRPr="004D394C" w:rsidRDefault="000E2CDA" w:rsidP="004D39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tr-TR" w:eastAsia="tr-TR"/>
        </w:rPr>
      </w:pPr>
      <w:r w:rsidRPr="00804511">
        <w:rPr>
          <w:rFonts w:ascii="Times New Roman" w:eastAsia="Times New Roman" w:hAnsi="Times New Roman" w:cs="Times New Roman"/>
          <w:szCs w:val="24"/>
          <w:lang w:val="tr-TR" w:eastAsia="tr-TR"/>
        </w:rPr>
        <w:t>Bu, her bir değişken için hesaplanan bir terimdir ve toplamı alınır.</w:t>
      </w:r>
    </w:p>
    <w:p w:rsidR="002C5697" w:rsidRDefault="002C5697" w:rsidP="00D054F5">
      <w:pPr>
        <w:pStyle w:val="Balk2"/>
      </w:pPr>
      <w:r>
        <w:t xml:space="preserve">1000 </w:t>
      </w:r>
      <w:proofErr w:type="spellStart"/>
      <w:r>
        <w:t>Iterasyon</w:t>
      </w:r>
      <w:proofErr w:type="spellEnd"/>
      <w:r>
        <w:t xml:space="preserve"> </w:t>
      </w:r>
      <w:proofErr w:type="spellStart"/>
      <w:r>
        <w:t>için</w:t>
      </w:r>
      <w:proofErr w:type="spellEnd"/>
      <w:r w:rsidR="00D054F5">
        <w:t xml:space="preserve"> program </w:t>
      </w:r>
      <w:proofErr w:type="spellStart"/>
      <w:r w:rsidR="00D054F5">
        <w:t>çıktı</w:t>
      </w:r>
      <w:proofErr w:type="spellEnd"/>
      <w:r w:rsidR="00D054F5">
        <w:t xml:space="preserve"> </w:t>
      </w:r>
      <w:proofErr w:type="spellStart"/>
      <w:r w:rsidR="00D054F5">
        <w:t>tablosu</w:t>
      </w:r>
      <w:proofErr w:type="spellEnd"/>
      <w:r>
        <w:t>:</w:t>
      </w:r>
    </w:p>
    <w:tbl>
      <w:tblPr>
        <w:tblStyle w:val="TabloKlavuzu"/>
        <w:tblW w:w="10487" w:type="dxa"/>
        <w:tblInd w:w="-1440" w:type="dxa"/>
        <w:tblLook w:val="04A0" w:firstRow="1" w:lastRow="0" w:firstColumn="1" w:lastColumn="0" w:noHBand="0" w:noVBand="1"/>
      </w:tblPr>
      <w:tblGrid>
        <w:gridCol w:w="1526"/>
        <w:gridCol w:w="1309"/>
        <w:gridCol w:w="1309"/>
        <w:gridCol w:w="1607"/>
        <w:gridCol w:w="1607"/>
        <w:gridCol w:w="1607"/>
        <w:gridCol w:w="1522"/>
      </w:tblGrid>
      <w:tr w:rsidR="00332C3C" w:rsidTr="00332C3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C3C" w:rsidRPr="00332C3C" w:rsidRDefault="00332C3C">
            <w:pPr>
              <w:rPr>
                <w:rFonts w:ascii="Cambria" w:hAnsi="Cambria" w:cs="Arial"/>
                <w:b/>
                <w:sz w:val="24"/>
                <w:szCs w:val="24"/>
              </w:rPr>
            </w:pPr>
            <w:proofErr w:type="spellStart"/>
            <w:r w:rsidRPr="00332C3C">
              <w:rPr>
                <w:rFonts w:ascii="Cambria" w:hAnsi="Cambria" w:cs="Arial"/>
                <w:b/>
                <w:sz w:val="24"/>
                <w:szCs w:val="24"/>
              </w:rPr>
              <w:t>karınca</w:t>
            </w:r>
            <w:proofErr w:type="spellEnd"/>
            <w:r w:rsidRPr="00332C3C">
              <w:rPr>
                <w:rFonts w:ascii="Cambria" w:hAnsi="Cambria" w:cs="Arial"/>
                <w:b/>
                <w:sz w:val="24"/>
                <w:szCs w:val="24"/>
              </w:rPr>
              <w:t xml:space="preserve"> </w:t>
            </w:r>
            <w:proofErr w:type="spellStart"/>
            <w:r w:rsidRPr="00332C3C">
              <w:rPr>
                <w:rFonts w:ascii="Cambria" w:hAnsi="Cambria" w:cs="Arial"/>
                <w:b/>
                <w:sz w:val="24"/>
                <w:szCs w:val="24"/>
              </w:rPr>
              <w:t>Sayısı</w:t>
            </w:r>
            <w:proofErr w:type="spellEnd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C3C" w:rsidRPr="00332C3C" w:rsidRDefault="00332C3C">
            <w:pPr>
              <w:rPr>
                <w:rFonts w:ascii="Cambria" w:hAnsi="Cambria" w:cs="Arial"/>
                <w:b/>
                <w:sz w:val="24"/>
                <w:szCs w:val="24"/>
              </w:rPr>
            </w:pPr>
            <w:r w:rsidRPr="00332C3C">
              <w:rPr>
                <w:rFonts w:ascii="Cambria" w:hAnsi="Cambria" w:cs="Arial"/>
                <w:b/>
                <w:sz w:val="24"/>
                <w:szCs w:val="24"/>
              </w:rPr>
              <w:t>100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C3C" w:rsidRPr="00332C3C" w:rsidRDefault="00332C3C">
            <w:pPr>
              <w:rPr>
                <w:rFonts w:ascii="Cambria" w:hAnsi="Cambria" w:cs="Arial"/>
                <w:b/>
                <w:sz w:val="24"/>
                <w:szCs w:val="24"/>
              </w:rPr>
            </w:pPr>
            <w:r w:rsidRPr="00332C3C">
              <w:rPr>
                <w:rFonts w:ascii="Cambria" w:hAnsi="Cambria" w:cs="Arial"/>
                <w:b/>
                <w:sz w:val="24"/>
                <w:szCs w:val="24"/>
              </w:rPr>
              <w:t>200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C3C" w:rsidRPr="00332C3C" w:rsidRDefault="00332C3C">
            <w:pPr>
              <w:rPr>
                <w:rFonts w:ascii="Cambria" w:hAnsi="Cambria" w:cs="Arial"/>
                <w:b/>
                <w:sz w:val="24"/>
                <w:szCs w:val="24"/>
              </w:rPr>
            </w:pPr>
            <w:r w:rsidRPr="00332C3C">
              <w:rPr>
                <w:rFonts w:ascii="Cambria" w:hAnsi="Cambria" w:cs="Arial"/>
                <w:b/>
                <w:sz w:val="24"/>
                <w:szCs w:val="24"/>
              </w:rPr>
              <w:t>500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C3C" w:rsidRPr="00332C3C" w:rsidRDefault="00332C3C">
            <w:pPr>
              <w:rPr>
                <w:rFonts w:ascii="Cambria" w:hAnsi="Cambria" w:cs="Arial"/>
                <w:b/>
                <w:sz w:val="24"/>
                <w:szCs w:val="24"/>
              </w:rPr>
            </w:pPr>
            <w:r w:rsidRPr="00332C3C">
              <w:rPr>
                <w:rFonts w:ascii="Cambria" w:hAnsi="Cambria" w:cs="Arial"/>
                <w:b/>
                <w:sz w:val="24"/>
                <w:szCs w:val="24"/>
              </w:rPr>
              <w:t>1000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C3C" w:rsidRPr="00332C3C" w:rsidRDefault="00332C3C">
            <w:pPr>
              <w:rPr>
                <w:rFonts w:ascii="Cambria" w:hAnsi="Cambria" w:cs="Arial"/>
                <w:b/>
                <w:sz w:val="24"/>
                <w:szCs w:val="24"/>
              </w:rPr>
            </w:pPr>
            <w:r w:rsidRPr="00332C3C">
              <w:rPr>
                <w:rFonts w:ascii="Cambria" w:hAnsi="Cambria" w:cs="Arial"/>
                <w:b/>
                <w:sz w:val="24"/>
                <w:szCs w:val="24"/>
              </w:rPr>
              <w:t>2000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C3C" w:rsidRPr="00332C3C" w:rsidRDefault="00332C3C">
            <w:pPr>
              <w:rPr>
                <w:rFonts w:ascii="Cambria" w:hAnsi="Cambria" w:cs="Arial"/>
                <w:bCs/>
                <w:sz w:val="24"/>
                <w:szCs w:val="24"/>
              </w:rPr>
            </w:pPr>
            <w:r w:rsidRPr="00332C3C">
              <w:rPr>
                <w:rFonts w:ascii="Cambria" w:hAnsi="Cambria" w:cs="Arial"/>
                <w:b/>
                <w:sz w:val="24"/>
                <w:szCs w:val="24"/>
              </w:rPr>
              <w:t>5000</w:t>
            </w:r>
          </w:p>
        </w:tc>
      </w:tr>
      <w:tr w:rsidR="00332C3C" w:rsidTr="00332C3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C3C" w:rsidRPr="00332C3C" w:rsidRDefault="00A97136">
            <w:pPr>
              <w:rPr>
                <w:rFonts w:ascii="Cambria" w:hAnsi="Cambria" w:cs="Arial"/>
                <w:b/>
                <w:sz w:val="24"/>
                <w:szCs w:val="24"/>
              </w:rPr>
            </w:pPr>
            <w:r>
              <w:rPr>
                <w:rFonts w:ascii="Cambria" w:hAnsi="Cambria" w:cs="Arial"/>
                <w:b/>
                <w:sz w:val="24"/>
                <w:szCs w:val="24"/>
              </w:rPr>
              <w:t>Seri (</w:t>
            </w:r>
            <w:r w:rsidR="00332C3C" w:rsidRPr="00332C3C">
              <w:rPr>
                <w:rFonts w:ascii="Cambria" w:hAnsi="Cambria" w:cs="Arial"/>
                <w:b/>
                <w:sz w:val="24"/>
                <w:szCs w:val="24"/>
              </w:rPr>
              <w:t>s)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C3C" w:rsidRPr="00332C3C" w:rsidRDefault="00332C3C">
            <w:pPr>
              <w:rPr>
                <w:rFonts w:ascii="Cambria" w:hAnsi="Cambria" w:cs="Arial"/>
                <w:bCs/>
                <w:sz w:val="24"/>
                <w:szCs w:val="24"/>
              </w:rPr>
            </w:pPr>
            <w:r w:rsidRPr="00332C3C">
              <w:rPr>
                <w:rFonts w:ascii="Cambria" w:hAnsi="Cambria" w:cs="Arial"/>
                <w:bCs/>
                <w:sz w:val="24"/>
                <w:szCs w:val="24"/>
              </w:rPr>
              <w:t>0.220086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C3C" w:rsidRPr="00332C3C" w:rsidRDefault="00332C3C">
            <w:pPr>
              <w:rPr>
                <w:rFonts w:ascii="Cambria" w:hAnsi="Cambria" w:cs="Arial"/>
                <w:bCs/>
                <w:sz w:val="24"/>
                <w:szCs w:val="24"/>
              </w:rPr>
            </w:pPr>
            <w:r w:rsidRPr="00332C3C">
              <w:rPr>
                <w:rFonts w:ascii="Cambria" w:hAnsi="Cambria" w:cs="Arial"/>
                <w:bCs/>
                <w:sz w:val="24"/>
                <w:szCs w:val="24"/>
              </w:rPr>
              <w:t>0.429335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C3C" w:rsidRPr="00332C3C" w:rsidRDefault="00332C3C">
            <w:pPr>
              <w:rPr>
                <w:rFonts w:ascii="Cambria" w:hAnsi="Cambria" w:cs="Arial"/>
                <w:bCs/>
                <w:sz w:val="24"/>
                <w:szCs w:val="24"/>
              </w:rPr>
            </w:pPr>
            <w:r w:rsidRPr="00332C3C">
              <w:rPr>
                <w:rFonts w:ascii="Cambria" w:hAnsi="Cambria" w:cs="Arial"/>
                <w:bCs/>
                <w:sz w:val="24"/>
                <w:szCs w:val="24"/>
              </w:rPr>
              <w:t>1.75734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C3C" w:rsidRPr="00332C3C" w:rsidRDefault="00332C3C">
            <w:pPr>
              <w:rPr>
                <w:rFonts w:ascii="Cambria" w:hAnsi="Cambria" w:cs="Arial"/>
                <w:bCs/>
                <w:sz w:val="24"/>
                <w:szCs w:val="24"/>
              </w:rPr>
            </w:pPr>
            <w:r w:rsidRPr="00332C3C">
              <w:rPr>
                <w:rFonts w:ascii="Cambria" w:hAnsi="Cambria" w:cs="Arial"/>
                <w:bCs/>
                <w:sz w:val="24"/>
                <w:szCs w:val="24"/>
              </w:rPr>
              <w:t>1.82749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C3C" w:rsidRPr="00332C3C" w:rsidRDefault="00332C3C">
            <w:pPr>
              <w:rPr>
                <w:rFonts w:ascii="Cambria" w:hAnsi="Cambria" w:cs="Arial"/>
                <w:bCs/>
                <w:sz w:val="24"/>
                <w:szCs w:val="24"/>
              </w:rPr>
            </w:pPr>
            <w:r w:rsidRPr="00332C3C">
              <w:rPr>
                <w:rFonts w:ascii="Cambria" w:hAnsi="Cambria" w:cs="Arial"/>
                <w:bCs/>
                <w:sz w:val="24"/>
                <w:szCs w:val="24"/>
              </w:rPr>
              <w:t>3.62301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C3C" w:rsidRPr="00332C3C" w:rsidRDefault="00332C3C">
            <w:pPr>
              <w:rPr>
                <w:rFonts w:ascii="Cambria" w:hAnsi="Cambria" w:cs="Arial"/>
                <w:bCs/>
                <w:sz w:val="24"/>
                <w:szCs w:val="24"/>
              </w:rPr>
            </w:pPr>
            <w:r w:rsidRPr="00332C3C">
              <w:rPr>
                <w:rFonts w:ascii="Cambria" w:hAnsi="Cambria" w:cs="Arial"/>
                <w:bCs/>
                <w:sz w:val="24"/>
                <w:szCs w:val="24"/>
              </w:rPr>
              <w:t>8.97577</w:t>
            </w:r>
          </w:p>
        </w:tc>
      </w:tr>
      <w:tr w:rsidR="00332C3C" w:rsidTr="00332C3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C3C" w:rsidRPr="00332C3C" w:rsidRDefault="00A97136">
            <w:pPr>
              <w:rPr>
                <w:rFonts w:ascii="Cambria" w:hAnsi="Cambria" w:cs="Arial"/>
                <w:b/>
                <w:sz w:val="24"/>
                <w:szCs w:val="24"/>
              </w:rPr>
            </w:pPr>
            <w:proofErr w:type="spellStart"/>
            <w:r>
              <w:rPr>
                <w:rFonts w:ascii="Cambria" w:hAnsi="Cambria" w:cs="Arial"/>
                <w:b/>
                <w:sz w:val="24"/>
                <w:szCs w:val="24"/>
              </w:rPr>
              <w:t>Paralel</w:t>
            </w:r>
            <w:proofErr w:type="spellEnd"/>
            <w:r>
              <w:rPr>
                <w:rFonts w:ascii="Cambria" w:hAnsi="Cambria" w:cs="Arial"/>
                <w:b/>
                <w:sz w:val="24"/>
                <w:szCs w:val="24"/>
              </w:rPr>
              <w:t>(</w:t>
            </w:r>
            <w:r w:rsidR="00332C3C" w:rsidRPr="00332C3C">
              <w:rPr>
                <w:rFonts w:ascii="Cambria" w:hAnsi="Cambria" w:cs="Arial"/>
                <w:b/>
                <w:sz w:val="24"/>
                <w:szCs w:val="24"/>
              </w:rPr>
              <w:t>s)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C3C" w:rsidRPr="00332C3C" w:rsidRDefault="00332C3C">
            <w:pPr>
              <w:rPr>
                <w:rFonts w:ascii="Cambria" w:hAnsi="Cambria" w:cs="Arial"/>
                <w:bCs/>
                <w:sz w:val="24"/>
                <w:szCs w:val="24"/>
              </w:rPr>
            </w:pPr>
            <w:r w:rsidRPr="00332C3C">
              <w:rPr>
                <w:rFonts w:ascii="Cambria" w:hAnsi="Cambria" w:cs="Arial"/>
                <w:bCs/>
                <w:sz w:val="24"/>
                <w:szCs w:val="24"/>
              </w:rPr>
              <w:t>0.324554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C3C" w:rsidRPr="00332C3C" w:rsidRDefault="00332C3C">
            <w:pPr>
              <w:rPr>
                <w:rFonts w:ascii="Cambria" w:hAnsi="Cambria" w:cs="Arial"/>
                <w:bCs/>
                <w:sz w:val="24"/>
                <w:szCs w:val="24"/>
              </w:rPr>
            </w:pPr>
            <w:r w:rsidRPr="00332C3C">
              <w:rPr>
                <w:rFonts w:ascii="Cambria" w:hAnsi="Cambria" w:cs="Arial"/>
                <w:bCs/>
                <w:sz w:val="24"/>
                <w:szCs w:val="24"/>
              </w:rPr>
              <w:t>0.321255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C3C" w:rsidRPr="00332C3C" w:rsidRDefault="00332C3C">
            <w:pPr>
              <w:rPr>
                <w:rFonts w:ascii="Cambria" w:hAnsi="Cambria" w:cs="Arial"/>
                <w:bCs/>
                <w:sz w:val="24"/>
                <w:szCs w:val="24"/>
              </w:rPr>
            </w:pPr>
            <w:r w:rsidRPr="00332C3C">
              <w:rPr>
                <w:rFonts w:ascii="Cambria" w:hAnsi="Cambria" w:cs="Arial"/>
                <w:bCs/>
                <w:sz w:val="24"/>
                <w:szCs w:val="24"/>
              </w:rPr>
              <w:t>0.00297151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C3C" w:rsidRPr="00332C3C" w:rsidRDefault="00332C3C">
            <w:pPr>
              <w:rPr>
                <w:rFonts w:ascii="Cambria" w:hAnsi="Cambria" w:cs="Arial"/>
                <w:bCs/>
                <w:sz w:val="24"/>
                <w:szCs w:val="24"/>
              </w:rPr>
            </w:pPr>
            <w:r w:rsidRPr="00332C3C">
              <w:rPr>
                <w:rFonts w:ascii="Cambria" w:hAnsi="Cambria" w:cs="Arial"/>
                <w:bCs/>
                <w:sz w:val="24"/>
                <w:szCs w:val="24"/>
              </w:rPr>
              <w:t>0.00141577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C3C" w:rsidRPr="00332C3C" w:rsidRDefault="00332C3C">
            <w:pPr>
              <w:rPr>
                <w:rFonts w:ascii="Cambria" w:hAnsi="Cambria" w:cs="Arial"/>
                <w:bCs/>
                <w:sz w:val="24"/>
                <w:szCs w:val="24"/>
              </w:rPr>
            </w:pPr>
            <w:r w:rsidRPr="00332C3C">
              <w:rPr>
                <w:rFonts w:ascii="Cambria" w:hAnsi="Cambria" w:cs="Arial"/>
                <w:bCs/>
                <w:sz w:val="24"/>
                <w:szCs w:val="24"/>
              </w:rPr>
              <w:t>0.00141577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C3C" w:rsidRPr="00332C3C" w:rsidRDefault="00332C3C">
            <w:pPr>
              <w:rPr>
                <w:rFonts w:ascii="Cambria" w:hAnsi="Cambria" w:cs="Arial"/>
                <w:bCs/>
                <w:sz w:val="24"/>
                <w:szCs w:val="24"/>
              </w:rPr>
            </w:pPr>
            <w:r w:rsidRPr="00332C3C">
              <w:rPr>
                <w:rFonts w:ascii="Cambria" w:hAnsi="Cambria" w:cs="Arial"/>
                <w:bCs/>
                <w:sz w:val="24"/>
                <w:szCs w:val="24"/>
              </w:rPr>
              <w:t>0.477164</w:t>
            </w:r>
          </w:p>
        </w:tc>
      </w:tr>
    </w:tbl>
    <w:p w:rsidR="002C5697" w:rsidRDefault="002C5697" w:rsidP="002C5697">
      <w:pPr>
        <w:rPr>
          <w:rFonts w:ascii="Cambria" w:hAnsi="Cambria" w:cs="Arial"/>
          <w:b/>
          <w:kern w:val="2"/>
          <w:sz w:val="32"/>
          <w:szCs w:val="32"/>
          <w:lang w:eastAsia="tr-TR"/>
          <w14:ligatures w14:val="standardContextual"/>
        </w:rPr>
      </w:pPr>
    </w:p>
    <w:p w:rsidR="00732CD8" w:rsidRPr="00804511" w:rsidRDefault="00472D8A" w:rsidP="00804511">
      <w:pPr>
        <w:pStyle w:val="NormalWeb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Dikdörtgen 7" descr="blob:https://web.whatsapp.com/69be86d4-c5ce-407c-aae9-4ff484ccd3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BFA3C6" id="Dikdörtgen 7" o:spid="_x0000_s1026" alt="blob:https://web.whatsapp.com/69be86d4-c5ce-407c-aae9-4ff484ccd37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LreRMntAgAABA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4821379" cy="3013363"/>
            <wp:effectExtent l="0" t="0" r="0" b="0"/>
            <wp:docPr id="9" name="Resim 9" descr="C:\Users\Helin Aktaş\Desktop\69be86d4-c5ce-407c-aae9-4ff484ccd376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elin Aktaş\Desktop\69be86d4-c5ce-407c-aae9-4ff484ccd376 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693" cy="309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39" w:rsidRDefault="00C36B39" w:rsidP="00D054F5">
      <w:pPr>
        <w:pStyle w:val="Balk2"/>
      </w:pPr>
      <w:r>
        <w:lastRenderedPageBreak/>
        <w:t xml:space="preserve">1000 </w:t>
      </w:r>
      <w:proofErr w:type="spellStart"/>
      <w:proofErr w:type="gramStart"/>
      <w:r>
        <w:t>Karınca</w:t>
      </w:r>
      <w:proofErr w:type="spellEnd"/>
      <w:r>
        <w:t xml:space="preserve">  </w:t>
      </w:r>
      <w:proofErr w:type="spellStart"/>
      <w:r>
        <w:t>için</w:t>
      </w:r>
      <w:proofErr w:type="spellEnd"/>
      <w:proofErr w:type="gramEnd"/>
      <w:r w:rsidR="00D054F5">
        <w:t xml:space="preserve"> program </w:t>
      </w:r>
      <w:proofErr w:type="spellStart"/>
      <w:r w:rsidR="00D054F5">
        <w:t>çıktı</w:t>
      </w:r>
      <w:proofErr w:type="spellEnd"/>
      <w:r w:rsidR="00D054F5">
        <w:t xml:space="preserve"> </w:t>
      </w:r>
      <w:proofErr w:type="spellStart"/>
      <w:r w:rsidR="00D054F5">
        <w:t>tablosu</w:t>
      </w:r>
      <w:proofErr w:type="spellEnd"/>
      <w:r>
        <w:t>:</w:t>
      </w:r>
    </w:p>
    <w:tbl>
      <w:tblPr>
        <w:tblStyle w:val="TabloKlavuzu"/>
        <w:tblW w:w="8965" w:type="dxa"/>
        <w:tblInd w:w="-1440" w:type="dxa"/>
        <w:tblLook w:val="04A0" w:firstRow="1" w:lastRow="0" w:firstColumn="1" w:lastColumn="0" w:noHBand="0" w:noVBand="1"/>
      </w:tblPr>
      <w:tblGrid>
        <w:gridCol w:w="1526"/>
        <w:gridCol w:w="1309"/>
        <w:gridCol w:w="1309"/>
        <w:gridCol w:w="1607"/>
        <w:gridCol w:w="1607"/>
        <w:gridCol w:w="1607"/>
      </w:tblGrid>
      <w:tr w:rsidR="00C36B39" w:rsidTr="00C36B3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B39" w:rsidRPr="00332C3C" w:rsidRDefault="00C36B39" w:rsidP="00A9031F">
            <w:pPr>
              <w:rPr>
                <w:rFonts w:ascii="Cambria" w:hAnsi="Cambria" w:cs="Arial"/>
                <w:b/>
                <w:sz w:val="24"/>
                <w:szCs w:val="24"/>
              </w:rPr>
            </w:pPr>
            <w:proofErr w:type="spellStart"/>
            <w:r>
              <w:rPr>
                <w:rFonts w:ascii="Cambria" w:hAnsi="Cambria" w:cs="Arial"/>
                <w:b/>
                <w:sz w:val="24"/>
                <w:szCs w:val="24"/>
              </w:rPr>
              <w:t>Iterasyon</w:t>
            </w:r>
            <w:proofErr w:type="spellEnd"/>
            <w:r>
              <w:rPr>
                <w:rFonts w:ascii="Cambria" w:hAnsi="Cambria" w:cs="Arial"/>
                <w:b/>
                <w:sz w:val="24"/>
                <w:szCs w:val="24"/>
              </w:rPr>
              <w:t xml:space="preserve"> </w:t>
            </w:r>
            <w:proofErr w:type="spellStart"/>
            <w:r w:rsidRPr="00332C3C">
              <w:rPr>
                <w:rFonts w:ascii="Cambria" w:hAnsi="Cambria" w:cs="Arial"/>
                <w:b/>
                <w:sz w:val="24"/>
                <w:szCs w:val="24"/>
              </w:rPr>
              <w:t>Sayısı</w:t>
            </w:r>
            <w:proofErr w:type="spellEnd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B39" w:rsidRPr="00332C3C" w:rsidRDefault="00C36B39" w:rsidP="00A9031F">
            <w:pPr>
              <w:rPr>
                <w:rFonts w:ascii="Cambria" w:hAnsi="Cambria" w:cs="Arial"/>
                <w:b/>
                <w:sz w:val="24"/>
                <w:szCs w:val="24"/>
              </w:rPr>
            </w:pPr>
            <w:r>
              <w:rPr>
                <w:rFonts w:ascii="Cambria" w:hAnsi="Cambria" w:cs="Arial"/>
                <w:b/>
                <w:sz w:val="24"/>
                <w:szCs w:val="24"/>
              </w:rPr>
              <w:t>2</w:t>
            </w:r>
            <w:r w:rsidRPr="00332C3C">
              <w:rPr>
                <w:rFonts w:ascii="Cambria" w:hAnsi="Cambria" w:cs="Arial"/>
                <w:b/>
                <w:sz w:val="24"/>
                <w:szCs w:val="24"/>
              </w:rPr>
              <w:t>00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B39" w:rsidRPr="00332C3C" w:rsidRDefault="00C36B39" w:rsidP="00A9031F">
            <w:pPr>
              <w:rPr>
                <w:rFonts w:ascii="Cambria" w:hAnsi="Cambria" w:cs="Arial"/>
                <w:b/>
                <w:sz w:val="24"/>
                <w:szCs w:val="24"/>
              </w:rPr>
            </w:pPr>
            <w:r>
              <w:rPr>
                <w:rFonts w:ascii="Cambria" w:hAnsi="Cambria" w:cs="Arial"/>
                <w:b/>
                <w:sz w:val="24"/>
                <w:szCs w:val="24"/>
              </w:rPr>
              <w:t>5</w:t>
            </w:r>
            <w:r w:rsidRPr="00332C3C">
              <w:rPr>
                <w:rFonts w:ascii="Cambria" w:hAnsi="Cambria" w:cs="Arial"/>
                <w:b/>
                <w:sz w:val="24"/>
                <w:szCs w:val="24"/>
              </w:rPr>
              <w:t>00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B39" w:rsidRPr="00332C3C" w:rsidRDefault="00C36B39" w:rsidP="00A9031F">
            <w:pPr>
              <w:rPr>
                <w:rFonts w:ascii="Cambria" w:hAnsi="Cambria" w:cs="Arial"/>
                <w:b/>
                <w:sz w:val="24"/>
                <w:szCs w:val="24"/>
              </w:rPr>
            </w:pPr>
            <w:r>
              <w:rPr>
                <w:rFonts w:ascii="Cambria" w:hAnsi="Cambria" w:cs="Arial"/>
                <w:b/>
                <w:sz w:val="24"/>
                <w:szCs w:val="24"/>
              </w:rPr>
              <w:t>10</w:t>
            </w:r>
            <w:r w:rsidRPr="00332C3C">
              <w:rPr>
                <w:rFonts w:ascii="Cambria" w:hAnsi="Cambria" w:cs="Arial"/>
                <w:b/>
                <w:sz w:val="24"/>
                <w:szCs w:val="24"/>
              </w:rPr>
              <w:t>00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B39" w:rsidRPr="00332C3C" w:rsidRDefault="00C36B39" w:rsidP="00A9031F">
            <w:pPr>
              <w:rPr>
                <w:rFonts w:ascii="Cambria" w:hAnsi="Cambria" w:cs="Arial"/>
                <w:b/>
                <w:sz w:val="24"/>
                <w:szCs w:val="24"/>
              </w:rPr>
            </w:pPr>
            <w:r>
              <w:rPr>
                <w:rFonts w:ascii="Cambria" w:hAnsi="Cambria" w:cs="Arial"/>
                <w:b/>
                <w:sz w:val="24"/>
                <w:szCs w:val="24"/>
              </w:rPr>
              <w:t>2</w:t>
            </w:r>
            <w:r w:rsidRPr="00332C3C">
              <w:rPr>
                <w:rFonts w:ascii="Cambria" w:hAnsi="Cambria" w:cs="Arial"/>
                <w:b/>
                <w:sz w:val="24"/>
                <w:szCs w:val="24"/>
              </w:rPr>
              <w:t>000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B39" w:rsidRPr="00332C3C" w:rsidRDefault="00C36B39" w:rsidP="00A9031F">
            <w:pPr>
              <w:rPr>
                <w:rFonts w:ascii="Cambria" w:hAnsi="Cambria" w:cs="Arial"/>
                <w:b/>
                <w:sz w:val="24"/>
                <w:szCs w:val="24"/>
              </w:rPr>
            </w:pPr>
            <w:r>
              <w:rPr>
                <w:rFonts w:ascii="Cambria" w:hAnsi="Cambria" w:cs="Arial"/>
                <w:b/>
                <w:sz w:val="24"/>
                <w:szCs w:val="24"/>
              </w:rPr>
              <w:t>5000</w:t>
            </w:r>
          </w:p>
        </w:tc>
      </w:tr>
      <w:tr w:rsidR="00C36B39" w:rsidTr="00C36B3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B39" w:rsidRPr="00332C3C" w:rsidRDefault="00A97136" w:rsidP="00A9031F">
            <w:pPr>
              <w:rPr>
                <w:rFonts w:ascii="Cambria" w:hAnsi="Cambria" w:cs="Arial"/>
                <w:b/>
                <w:sz w:val="24"/>
                <w:szCs w:val="24"/>
              </w:rPr>
            </w:pPr>
            <w:r>
              <w:rPr>
                <w:rFonts w:ascii="Cambria" w:hAnsi="Cambria" w:cs="Arial"/>
                <w:b/>
                <w:sz w:val="24"/>
                <w:szCs w:val="24"/>
              </w:rPr>
              <w:t>Seri (</w:t>
            </w:r>
            <w:r w:rsidR="00C36B39" w:rsidRPr="00332C3C">
              <w:rPr>
                <w:rFonts w:ascii="Cambria" w:hAnsi="Cambria" w:cs="Arial"/>
                <w:b/>
                <w:sz w:val="24"/>
                <w:szCs w:val="24"/>
              </w:rPr>
              <w:t>s)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B39" w:rsidRPr="00332C3C" w:rsidRDefault="00C36B39" w:rsidP="00A9031F">
            <w:pPr>
              <w:rPr>
                <w:rFonts w:ascii="Cambria" w:hAnsi="Cambria" w:cs="Arial"/>
                <w:bCs/>
                <w:sz w:val="24"/>
                <w:szCs w:val="24"/>
              </w:rPr>
            </w:pPr>
            <w:r w:rsidRPr="00C36B39">
              <w:rPr>
                <w:rFonts w:ascii="Cambria" w:hAnsi="Cambria" w:cs="Arial"/>
                <w:bCs/>
                <w:sz w:val="24"/>
                <w:szCs w:val="24"/>
              </w:rPr>
              <w:t>0.368863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B39" w:rsidRPr="00332C3C" w:rsidRDefault="00C36B39" w:rsidP="00A9031F">
            <w:pPr>
              <w:rPr>
                <w:rFonts w:ascii="Cambria" w:hAnsi="Cambria" w:cs="Arial"/>
                <w:bCs/>
                <w:sz w:val="24"/>
                <w:szCs w:val="24"/>
              </w:rPr>
            </w:pPr>
            <w:r w:rsidRPr="00C36B39">
              <w:rPr>
                <w:rFonts w:ascii="Cambria" w:hAnsi="Cambria" w:cs="Arial"/>
                <w:bCs/>
                <w:sz w:val="24"/>
                <w:szCs w:val="24"/>
              </w:rPr>
              <w:t>0.935179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B39" w:rsidRPr="00332C3C" w:rsidRDefault="00C36B39" w:rsidP="00A9031F">
            <w:pPr>
              <w:rPr>
                <w:rFonts w:ascii="Cambria" w:hAnsi="Cambria" w:cs="Arial"/>
                <w:bCs/>
                <w:sz w:val="24"/>
                <w:szCs w:val="24"/>
              </w:rPr>
            </w:pPr>
            <w:r w:rsidRPr="00C36B39">
              <w:rPr>
                <w:rFonts w:ascii="Cambria" w:hAnsi="Cambria" w:cs="Arial"/>
                <w:bCs/>
                <w:sz w:val="24"/>
                <w:szCs w:val="24"/>
              </w:rPr>
              <w:t>1.86628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B39" w:rsidRPr="00332C3C" w:rsidRDefault="00C36B39" w:rsidP="00A9031F">
            <w:pPr>
              <w:rPr>
                <w:rFonts w:ascii="Cambria" w:hAnsi="Cambria" w:cs="Arial"/>
                <w:bCs/>
                <w:sz w:val="24"/>
                <w:szCs w:val="24"/>
              </w:rPr>
            </w:pPr>
            <w:r w:rsidRPr="00C36B39">
              <w:rPr>
                <w:rFonts w:ascii="Cambria" w:hAnsi="Cambria" w:cs="Arial"/>
                <w:bCs/>
                <w:sz w:val="24"/>
                <w:szCs w:val="24"/>
              </w:rPr>
              <w:t>3.64995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B39" w:rsidRPr="00332C3C" w:rsidRDefault="00C36B39" w:rsidP="00A9031F">
            <w:pPr>
              <w:rPr>
                <w:rFonts w:ascii="Cambria" w:hAnsi="Cambria" w:cs="Arial"/>
                <w:bCs/>
                <w:sz w:val="24"/>
                <w:szCs w:val="24"/>
              </w:rPr>
            </w:pPr>
            <w:r w:rsidRPr="00C36B39">
              <w:rPr>
                <w:rFonts w:ascii="Cambria" w:hAnsi="Cambria" w:cs="Arial"/>
                <w:bCs/>
                <w:sz w:val="24"/>
                <w:szCs w:val="24"/>
              </w:rPr>
              <w:t>8.94504</w:t>
            </w:r>
          </w:p>
        </w:tc>
      </w:tr>
      <w:tr w:rsidR="00C36B39" w:rsidTr="00C36B3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B39" w:rsidRPr="00332C3C" w:rsidRDefault="00A97136" w:rsidP="00A9031F">
            <w:pPr>
              <w:rPr>
                <w:rFonts w:ascii="Cambria" w:hAnsi="Cambria" w:cs="Arial"/>
                <w:b/>
                <w:sz w:val="24"/>
                <w:szCs w:val="24"/>
              </w:rPr>
            </w:pPr>
            <w:proofErr w:type="spellStart"/>
            <w:r>
              <w:rPr>
                <w:rFonts w:ascii="Cambria" w:hAnsi="Cambria" w:cs="Arial"/>
                <w:b/>
                <w:sz w:val="24"/>
                <w:szCs w:val="24"/>
              </w:rPr>
              <w:t>Paralel</w:t>
            </w:r>
            <w:proofErr w:type="spellEnd"/>
            <w:r>
              <w:rPr>
                <w:rFonts w:ascii="Cambria" w:hAnsi="Cambria" w:cs="Arial"/>
                <w:b/>
                <w:sz w:val="24"/>
                <w:szCs w:val="24"/>
              </w:rPr>
              <w:t>(</w:t>
            </w:r>
            <w:r w:rsidR="00C36B39" w:rsidRPr="00332C3C">
              <w:rPr>
                <w:rFonts w:ascii="Cambria" w:hAnsi="Cambria" w:cs="Arial"/>
                <w:b/>
                <w:sz w:val="24"/>
                <w:szCs w:val="24"/>
              </w:rPr>
              <w:t>s)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B39" w:rsidRPr="00332C3C" w:rsidRDefault="00732CD8" w:rsidP="00A9031F">
            <w:pPr>
              <w:rPr>
                <w:rFonts w:ascii="Cambria" w:hAnsi="Cambria" w:cs="Arial"/>
                <w:bCs/>
                <w:sz w:val="24"/>
                <w:szCs w:val="24"/>
              </w:rPr>
            </w:pPr>
            <w:r w:rsidRPr="00732CD8">
              <w:rPr>
                <w:rFonts w:ascii="Cambria" w:hAnsi="Cambria" w:cs="Arial"/>
                <w:bCs/>
                <w:sz w:val="24"/>
                <w:szCs w:val="24"/>
              </w:rPr>
              <w:t>0.609287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B39" w:rsidRPr="00332C3C" w:rsidRDefault="00732CD8" w:rsidP="00A9031F">
            <w:pPr>
              <w:rPr>
                <w:rFonts w:ascii="Cambria" w:hAnsi="Cambria" w:cs="Arial"/>
                <w:bCs/>
                <w:sz w:val="24"/>
                <w:szCs w:val="24"/>
              </w:rPr>
            </w:pPr>
            <w:r w:rsidRPr="00732CD8">
              <w:rPr>
                <w:rFonts w:ascii="Cambria" w:hAnsi="Cambria" w:cs="Arial"/>
                <w:bCs/>
                <w:sz w:val="24"/>
                <w:szCs w:val="24"/>
              </w:rPr>
              <w:t>0.249614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B39" w:rsidRPr="00332C3C" w:rsidRDefault="00732CD8" w:rsidP="00A9031F">
            <w:pPr>
              <w:rPr>
                <w:rFonts w:ascii="Cambria" w:hAnsi="Cambria" w:cs="Arial"/>
                <w:bCs/>
                <w:sz w:val="24"/>
                <w:szCs w:val="24"/>
              </w:rPr>
            </w:pPr>
            <w:r w:rsidRPr="00732CD8">
              <w:rPr>
                <w:rFonts w:ascii="Cambria" w:hAnsi="Cambria" w:cs="Arial"/>
                <w:bCs/>
                <w:sz w:val="24"/>
                <w:szCs w:val="24"/>
              </w:rPr>
              <w:t>0.398938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B39" w:rsidRPr="00332C3C" w:rsidRDefault="00732CD8" w:rsidP="00A9031F">
            <w:pPr>
              <w:rPr>
                <w:rFonts w:ascii="Cambria" w:hAnsi="Cambria" w:cs="Arial"/>
                <w:bCs/>
                <w:sz w:val="24"/>
                <w:szCs w:val="24"/>
              </w:rPr>
            </w:pPr>
            <w:r w:rsidRPr="00732CD8">
              <w:rPr>
                <w:rFonts w:ascii="Cambria" w:hAnsi="Cambria" w:cs="Arial"/>
                <w:bCs/>
                <w:sz w:val="24"/>
                <w:szCs w:val="24"/>
              </w:rPr>
              <w:t>0.542105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B39" w:rsidRPr="00332C3C" w:rsidRDefault="00732CD8" w:rsidP="00C36B39">
            <w:pPr>
              <w:rPr>
                <w:rFonts w:ascii="Cambria" w:hAnsi="Cambria" w:cs="Arial"/>
                <w:bCs/>
                <w:sz w:val="24"/>
                <w:szCs w:val="24"/>
              </w:rPr>
            </w:pPr>
            <w:r w:rsidRPr="00732CD8">
              <w:rPr>
                <w:rFonts w:ascii="Cambria" w:hAnsi="Cambria" w:cs="Arial"/>
                <w:bCs/>
                <w:sz w:val="24"/>
                <w:szCs w:val="24"/>
              </w:rPr>
              <w:t>1.00265</w:t>
            </w:r>
          </w:p>
        </w:tc>
      </w:tr>
    </w:tbl>
    <w:p w:rsidR="00C36B39" w:rsidRDefault="00C36B39" w:rsidP="00C36B39">
      <w:pPr>
        <w:rPr>
          <w:rFonts w:ascii="Cambria" w:hAnsi="Cambria" w:cs="Arial"/>
          <w:b/>
          <w:kern w:val="2"/>
          <w:sz w:val="32"/>
          <w:szCs w:val="32"/>
          <w:lang w:eastAsia="tr-TR"/>
          <w14:ligatures w14:val="standardContextual"/>
        </w:rPr>
      </w:pPr>
    </w:p>
    <w:p w:rsidR="00732CD8" w:rsidRDefault="00732CD8" w:rsidP="00C36B39">
      <w:pPr>
        <w:rPr>
          <w:rFonts w:ascii="Cambria" w:hAnsi="Cambria" w:cs="Arial"/>
          <w:b/>
          <w:kern w:val="2"/>
          <w:sz w:val="32"/>
          <w:szCs w:val="32"/>
          <w:lang w:eastAsia="tr-TR"/>
          <w14:ligatures w14:val="standardContextual"/>
        </w:rPr>
      </w:pPr>
    </w:p>
    <w:p w:rsidR="00732CD8" w:rsidRDefault="00732CD8" w:rsidP="00C36B39">
      <w:pPr>
        <w:rPr>
          <w:rFonts w:ascii="Cambria" w:hAnsi="Cambria" w:cs="Arial"/>
          <w:b/>
          <w:kern w:val="2"/>
          <w:sz w:val="32"/>
          <w:szCs w:val="32"/>
          <w:lang w:eastAsia="tr-TR"/>
          <w14:ligatures w14:val="standardContextual"/>
        </w:rPr>
      </w:pPr>
      <w:r w:rsidRPr="00732CD8">
        <w:rPr>
          <w:rFonts w:ascii="Cambria" w:hAnsi="Cambria" w:cs="Arial"/>
          <w:b/>
          <w:noProof/>
          <w:kern w:val="2"/>
          <w:sz w:val="32"/>
          <w:szCs w:val="32"/>
          <w:lang w:val="tr-TR" w:eastAsia="tr-TR"/>
          <w14:ligatures w14:val="standardContextual"/>
        </w:rPr>
        <w:drawing>
          <wp:inline distT="0" distB="0" distL="0" distR="0">
            <wp:extent cx="5486400" cy="3613665"/>
            <wp:effectExtent l="0" t="0" r="0" b="6350"/>
            <wp:docPr id="10" name="Resim 10" descr="C:\Users\Helin Aktaş\Downloads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elin Aktaş\Downloads\outp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D8A" w:rsidRDefault="00472D8A" w:rsidP="00472D8A"/>
    <w:p w:rsidR="00472D8A" w:rsidRDefault="00472D8A" w:rsidP="00D054F5">
      <w:pPr>
        <w:pStyle w:val="Balk2"/>
      </w:pPr>
    </w:p>
    <w:p w:rsidR="00472D8A" w:rsidRPr="00D054F5" w:rsidRDefault="00472D8A" w:rsidP="00D054F5">
      <w:pPr>
        <w:pStyle w:val="Balk2"/>
      </w:pPr>
      <w:proofErr w:type="spellStart"/>
      <w:r w:rsidRPr="00D054F5">
        <w:t>Sonuç</w:t>
      </w:r>
      <w:proofErr w:type="spellEnd"/>
      <w:r w:rsidRPr="00D054F5">
        <w:t xml:space="preserve"> </w:t>
      </w:r>
      <w:proofErr w:type="spellStart"/>
      <w:r w:rsidRPr="00D054F5">
        <w:t>ve</w:t>
      </w:r>
      <w:proofErr w:type="spellEnd"/>
      <w:r w:rsidRPr="00D054F5">
        <w:t xml:space="preserve"> </w:t>
      </w:r>
      <w:proofErr w:type="spellStart"/>
      <w:r w:rsidRPr="00D054F5">
        <w:t>Değerlendirme</w:t>
      </w:r>
      <w:proofErr w:type="spellEnd"/>
    </w:p>
    <w:p w:rsidR="00472D8A" w:rsidRPr="00D054F5" w:rsidRDefault="00472D8A" w:rsidP="00472D8A">
      <w:pPr>
        <w:rPr>
          <w:rFonts w:ascii="Arial" w:hAnsi="Arial" w:cs="Arial"/>
          <w:sz w:val="24"/>
        </w:rPr>
      </w:pPr>
      <w:proofErr w:type="spellStart"/>
      <w:r w:rsidRPr="00D054F5">
        <w:rPr>
          <w:rFonts w:ascii="Arial" w:hAnsi="Arial" w:cs="Arial"/>
          <w:sz w:val="24"/>
        </w:rPr>
        <w:t>Karınca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Koloni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Optimizasyonu</w:t>
      </w:r>
      <w:proofErr w:type="spellEnd"/>
      <w:r w:rsidRPr="00D054F5">
        <w:rPr>
          <w:rFonts w:ascii="Arial" w:hAnsi="Arial" w:cs="Arial"/>
          <w:sz w:val="24"/>
        </w:rPr>
        <w:t xml:space="preserve"> (ACO), </w:t>
      </w:r>
      <w:proofErr w:type="spellStart"/>
      <w:r w:rsidRPr="00D054F5">
        <w:rPr>
          <w:rFonts w:ascii="Arial" w:hAnsi="Arial" w:cs="Arial"/>
          <w:sz w:val="24"/>
        </w:rPr>
        <w:t>doğadan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esinlenen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etkili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bir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optimizasyon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yöntemidir</w:t>
      </w:r>
      <w:proofErr w:type="spellEnd"/>
      <w:r w:rsidRPr="00D054F5">
        <w:rPr>
          <w:rFonts w:ascii="Arial" w:hAnsi="Arial" w:cs="Arial"/>
          <w:sz w:val="24"/>
        </w:rPr>
        <w:t xml:space="preserve">. </w:t>
      </w:r>
      <w:proofErr w:type="spellStart"/>
      <w:r w:rsidRPr="00D054F5">
        <w:rPr>
          <w:rFonts w:ascii="Arial" w:hAnsi="Arial" w:cs="Arial"/>
          <w:sz w:val="24"/>
        </w:rPr>
        <w:t>Paralel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yapı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ve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adaptasyon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özellikleri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sayesinde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karmaşık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problemler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üzerinde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başarılı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sonuçlar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vermektedir</w:t>
      </w:r>
      <w:proofErr w:type="spellEnd"/>
      <w:r w:rsidRPr="00D054F5">
        <w:rPr>
          <w:rFonts w:ascii="Arial" w:hAnsi="Arial" w:cs="Arial"/>
          <w:sz w:val="24"/>
        </w:rPr>
        <w:t xml:space="preserve">. </w:t>
      </w:r>
      <w:proofErr w:type="spellStart"/>
      <w:r w:rsidRPr="00D054F5">
        <w:rPr>
          <w:rFonts w:ascii="Arial" w:hAnsi="Arial" w:cs="Arial"/>
          <w:sz w:val="24"/>
        </w:rPr>
        <w:t>Çok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çeşitli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alanlarda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uygulanabilir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bir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çözüm</w:t>
      </w:r>
      <w:proofErr w:type="spellEnd"/>
      <w:r w:rsidRPr="00D054F5">
        <w:rPr>
          <w:rFonts w:ascii="Arial" w:hAnsi="Arial" w:cs="Arial"/>
          <w:sz w:val="24"/>
        </w:rPr>
        <w:t xml:space="preserve"> </w:t>
      </w:r>
      <w:proofErr w:type="spellStart"/>
      <w:r w:rsidRPr="00D054F5">
        <w:rPr>
          <w:rFonts w:ascii="Arial" w:hAnsi="Arial" w:cs="Arial"/>
          <w:sz w:val="24"/>
        </w:rPr>
        <w:t>yöntemidir</w:t>
      </w:r>
      <w:proofErr w:type="spellEnd"/>
      <w:r w:rsidRPr="00D054F5">
        <w:rPr>
          <w:rFonts w:ascii="Arial" w:hAnsi="Arial" w:cs="Arial"/>
          <w:sz w:val="24"/>
        </w:rPr>
        <w:t>.</w:t>
      </w:r>
    </w:p>
    <w:p w:rsidR="00472D8A" w:rsidRPr="00AA7B82" w:rsidRDefault="00472D8A" w:rsidP="00472D8A">
      <w:pPr>
        <w:rPr>
          <w:rFonts w:ascii="Arial" w:hAnsi="Arial" w:cs="Arial"/>
        </w:rPr>
      </w:pPr>
    </w:p>
    <w:p w:rsidR="005D6A7E" w:rsidRDefault="005D6A7E"/>
    <w:sectPr w:rsidR="005D6A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AF2D60"/>
    <w:multiLevelType w:val="multilevel"/>
    <w:tmpl w:val="F33C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6D142F"/>
    <w:multiLevelType w:val="multilevel"/>
    <w:tmpl w:val="14D2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E707B6"/>
    <w:multiLevelType w:val="multilevel"/>
    <w:tmpl w:val="E59E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182E78"/>
    <w:multiLevelType w:val="multilevel"/>
    <w:tmpl w:val="B99E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B74361"/>
    <w:multiLevelType w:val="multilevel"/>
    <w:tmpl w:val="4938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2"/>
  </w:num>
  <w:num w:numId="12">
    <w:abstractNumId w:val="9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tr-TR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E2CDA"/>
    <w:rsid w:val="000E629A"/>
    <w:rsid w:val="000F3448"/>
    <w:rsid w:val="0015074B"/>
    <w:rsid w:val="001F698C"/>
    <w:rsid w:val="0029639D"/>
    <w:rsid w:val="002C5697"/>
    <w:rsid w:val="00326F90"/>
    <w:rsid w:val="00332C3C"/>
    <w:rsid w:val="00364813"/>
    <w:rsid w:val="003B7E41"/>
    <w:rsid w:val="00472D8A"/>
    <w:rsid w:val="004B2C35"/>
    <w:rsid w:val="004D394C"/>
    <w:rsid w:val="00533A09"/>
    <w:rsid w:val="00595544"/>
    <w:rsid w:val="005D6A7E"/>
    <w:rsid w:val="0062517D"/>
    <w:rsid w:val="007202D8"/>
    <w:rsid w:val="00732CD8"/>
    <w:rsid w:val="00804511"/>
    <w:rsid w:val="00972C8D"/>
    <w:rsid w:val="00A60A2D"/>
    <w:rsid w:val="00A97136"/>
    <w:rsid w:val="00AA1D8D"/>
    <w:rsid w:val="00AA7B82"/>
    <w:rsid w:val="00B15827"/>
    <w:rsid w:val="00B47730"/>
    <w:rsid w:val="00BA2C58"/>
    <w:rsid w:val="00C36B39"/>
    <w:rsid w:val="00CB0664"/>
    <w:rsid w:val="00CB0EF4"/>
    <w:rsid w:val="00D054F5"/>
    <w:rsid w:val="00D4640D"/>
    <w:rsid w:val="00D669DE"/>
    <w:rsid w:val="00EF1406"/>
    <w:rsid w:val="00F310C4"/>
    <w:rsid w:val="00F662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71A755"/>
  <w14:defaultImageDpi w14:val="300"/>
  <w15:docId w15:val="{1BB8D6E0-081E-4FE8-86A6-D89574B3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0E2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customStyle="1" w:styleId="katex-mathml">
    <w:name w:val="katex-mathml"/>
    <w:basedOn w:val="VarsaylanParagrafYazTipi"/>
    <w:rsid w:val="000E2CDA"/>
  </w:style>
  <w:style w:type="character" w:customStyle="1" w:styleId="mord">
    <w:name w:val="mord"/>
    <w:basedOn w:val="VarsaylanParagrafYazTipi"/>
    <w:rsid w:val="000E2CDA"/>
  </w:style>
  <w:style w:type="character" w:customStyle="1" w:styleId="mopen">
    <w:name w:val="mopen"/>
    <w:basedOn w:val="VarsaylanParagrafYazTipi"/>
    <w:rsid w:val="000E2CDA"/>
  </w:style>
  <w:style w:type="character" w:customStyle="1" w:styleId="mclose">
    <w:name w:val="mclose"/>
    <w:basedOn w:val="VarsaylanParagrafYazTipi"/>
    <w:rsid w:val="000E2CDA"/>
  </w:style>
  <w:style w:type="character" w:customStyle="1" w:styleId="mrel">
    <w:name w:val="mrel"/>
    <w:basedOn w:val="VarsaylanParagrafYazTipi"/>
    <w:rsid w:val="000E2CDA"/>
  </w:style>
  <w:style w:type="character" w:customStyle="1" w:styleId="vlist-s">
    <w:name w:val="vlist-s"/>
    <w:basedOn w:val="VarsaylanParagrafYazTipi"/>
    <w:rsid w:val="000E2CDA"/>
  </w:style>
  <w:style w:type="character" w:customStyle="1" w:styleId="mpunct">
    <w:name w:val="mpunct"/>
    <w:basedOn w:val="VarsaylanParagrafYazTipi"/>
    <w:rsid w:val="000E2CDA"/>
  </w:style>
  <w:style w:type="character" w:customStyle="1" w:styleId="mop">
    <w:name w:val="mop"/>
    <w:basedOn w:val="VarsaylanParagrafYazTipi"/>
    <w:rsid w:val="000E2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7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7FF9FF-1037-496B-8892-F500985C8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10</Pages>
  <Words>1240</Words>
  <Characters>7072</Characters>
  <Application>Microsoft Office Word</Application>
  <DocSecurity>0</DocSecurity>
  <Lines>58</Lines>
  <Paragraphs>16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Helin Aktaş</cp:lastModifiedBy>
  <cp:revision>21</cp:revision>
  <dcterms:created xsi:type="dcterms:W3CDTF">2013-12-23T23:15:00Z</dcterms:created>
  <dcterms:modified xsi:type="dcterms:W3CDTF">2025-01-03T09:16:00Z</dcterms:modified>
  <cp:category/>
</cp:coreProperties>
</file>